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DD" w:rsidRPr="004B381F" w:rsidRDefault="00CB5C2B">
      <w:pPr>
        <w:pStyle w:val="Heading1"/>
        <w:rPr>
          <w:rFonts w:ascii="Yu Gothic" w:eastAsia="Yu Gothic" w:hAnsi="Yu Gothic"/>
          <w:color w:val="auto"/>
        </w:rPr>
      </w:pPr>
      <w:r w:rsidRPr="004B381F">
        <w:rPr>
          <w:rFonts w:ascii="Yu Gothic" w:eastAsia="Yu Gothic" w:hAnsi="Yu Gothic"/>
          <w:color w:val="auto"/>
        </w:rPr>
        <w:t>AI</w:t>
      </w:r>
      <w:r w:rsidRPr="004B381F">
        <w:rPr>
          <w:rFonts w:ascii="Yu Gothic" w:eastAsia="Yu Gothic" w:hAnsi="Yu Gothic"/>
          <w:color w:val="auto"/>
        </w:rPr>
        <w:t>接続基盤準備：</w:t>
      </w:r>
      <w:r w:rsidRPr="004B381F">
        <w:rPr>
          <w:rFonts w:ascii="Yu Gothic" w:eastAsia="Yu Gothic" w:hAnsi="Yu Gothic"/>
          <w:color w:val="auto"/>
        </w:rPr>
        <w:t>ChatGPT</w:t>
      </w:r>
      <w:r w:rsidRPr="004B381F">
        <w:rPr>
          <w:rFonts w:ascii="Yu Gothic" w:eastAsia="Yu Gothic" w:hAnsi="Yu Gothic"/>
          <w:color w:val="auto"/>
        </w:rPr>
        <w:t>または</w:t>
      </w:r>
      <w:r w:rsidRPr="004B381F">
        <w:rPr>
          <w:rFonts w:ascii="Yu Gothic" w:eastAsia="Yu Gothic" w:hAnsi="Yu Gothic"/>
          <w:color w:val="auto"/>
        </w:rPr>
        <w:t>Claude API</w:t>
      </w:r>
      <w:r w:rsidRPr="004B381F">
        <w:rPr>
          <w:rFonts w:ascii="Yu Gothic" w:eastAsia="Yu Gothic" w:hAnsi="Yu Gothic"/>
          <w:color w:val="auto"/>
        </w:rPr>
        <w:t>統合構成設計書</w:t>
      </w:r>
    </w:p>
    <w:p w:rsidR="00565DDD" w:rsidRPr="004B381F" w:rsidRDefault="00CB5C2B">
      <w:pPr>
        <w:pStyle w:val="Heading2"/>
        <w:rPr>
          <w:rFonts w:ascii="Yu Gothic" w:eastAsia="Yu Gothic" w:hAnsi="Yu Gothic"/>
          <w:color w:val="auto"/>
        </w:rPr>
      </w:pPr>
      <w:r w:rsidRPr="004B381F">
        <w:rPr>
          <w:rFonts w:ascii="Yu Gothic" w:eastAsia="Yu Gothic" w:hAnsi="Yu Gothic"/>
          <w:color w:val="auto"/>
        </w:rPr>
        <w:t xml:space="preserve">1. </w:t>
      </w:r>
      <w:r w:rsidRPr="004B381F">
        <w:rPr>
          <w:rFonts w:ascii="Yu Gothic" w:eastAsia="Yu Gothic" w:hAnsi="Yu Gothic"/>
          <w:color w:val="auto"/>
        </w:rPr>
        <w:t>概要</w:t>
      </w:r>
    </w:p>
    <w:p w:rsidR="00565DDD" w:rsidRPr="004B381F" w:rsidRDefault="00CB5C2B">
      <w:pPr>
        <w:rPr>
          <w:rFonts w:ascii="Yu Gothic" w:eastAsia="Yu Gothic" w:hAnsi="Yu Gothic"/>
          <w:lang w:eastAsia="ja-JP"/>
        </w:rPr>
      </w:pPr>
      <w:r w:rsidRPr="004B381F">
        <w:rPr>
          <w:rFonts w:ascii="Yu Gothic" w:eastAsia="Yu Gothic" w:hAnsi="Yu Gothic"/>
        </w:rPr>
        <w:br/>
      </w:r>
      <w:r w:rsidRPr="004B381F">
        <w:rPr>
          <w:rFonts w:ascii="Yu Gothic" w:eastAsia="Yu Gothic" w:hAnsi="Yu Gothic"/>
        </w:rPr>
        <w:t>本書は、</w:t>
      </w:r>
      <w:r w:rsidRPr="004B381F">
        <w:rPr>
          <w:rFonts w:ascii="Yu Gothic" w:eastAsia="Yu Gothic" w:hAnsi="Yu Gothic"/>
        </w:rPr>
        <w:t>ChatGPT</w:t>
      </w:r>
      <w:r w:rsidRPr="004B381F">
        <w:rPr>
          <w:rFonts w:ascii="Yu Gothic" w:eastAsia="Yu Gothic" w:hAnsi="Yu Gothic"/>
        </w:rPr>
        <w:t>または</w:t>
      </w:r>
      <w:r w:rsidRPr="004B381F">
        <w:rPr>
          <w:rFonts w:ascii="Yu Gothic" w:eastAsia="Yu Gothic" w:hAnsi="Yu Gothic"/>
        </w:rPr>
        <w:t>Claude API</w:t>
      </w:r>
      <w:r w:rsidRPr="004B381F">
        <w:rPr>
          <w:rFonts w:ascii="Yu Gothic" w:eastAsia="Yu Gothic" w:hAnsi="Yu Gothic"/>
        </w:rPr>
        <w:t>を利用した</w:t>
      </w:r>
      <w:r w:rsidRPr="004B381F">
        <w:rPr>
          <w:rFonts w:ascii="Yu Gothic" w:eastAsia="Yu Gothic" w:hAnsi="Yu Gothic"/>
        </w:rPr>
        <w:t>AI</w:t>
      </w:r>
      <w:r w:rsidRPr="004B381F">
        <w:rPr>
          <w:rFonts w:ascii="Yu Gothic" w:eastAsia="Yu Gothic" w:hAnsi="Yu Gothic"/>
        </w:rPr>
        <w:t>接続基盤の構築設計書である。</w:t>
      </w:r>
      <w:r w:rsidRPr="004B381F">
        <w:rPr>
          <w:rFonts w:ascii="Yu Gothic" w:eastAsia="Yu Gothic" w:hAnsi="Yu Gothic"/>
        </w:rPr>
        <w:br/>
      </w:r>
      <w:r w:rsidRPr="004B381F">
        <w:rPr>
          <w:rFonts w:ascii="Yu Gothic" w:eastAsia="Yu Gothic" w:hAnsi="Yu Gothic"/>
          <w:lang w:eastAsia="ja-JP"/>
        </w:rPr>
        <w:t>本構成では、</w:t>
      </w:r>
      <w:r w:rsidRPr="004B381F">
        <w:rPr>
          <w:rFonts w:ascii="Yu Gothic" w:eastAsia="Yu Gothic" w:hAnsi="Yu Gothic"/>
          <w:lang w:eastAsia="ja-JP"/>
        </w:rPr>
        <w:t>API</w:t>
      </w:r>
      <w:r w:rsidRPr="004B381F">
        <w:rPr>
          <w:rFonts w:ascii="Yu Gothic" w:eastAsia="Yu Gothic" w:hAnsi="Yu Gothic"/>
          <w:lang w:eastAsia="ja-JP"/>
        </w:rPr>
        <w:t>を通じて自然言語処理モデルとの通信を実現し、</w:t>
      </w:r>
      <w:r w:rsidRPr="004B381F">
        <w:rPr>
          <w:rFonts w:ascii="Yu Gothic" w:eastAsia="Yu Gothic" w:hAnsi="Yu Gothic"/>
          <w:lang w:eastAsia="ja-JP"/>
        </w:rPr>
        <w:t>Web</w:t>
      </w:r>
      <w:r w:rsidRPr="004B381F">
        <w:rPr>
          <w:rFonts w:ascii="Yu Gothic" w:eastAsia="Yu Gothic" w:hAnsi="Yu Gothic"/>
          <w:lang w:eastAsia="ja-JP"/>
        </w:rPr>
        <w:t>サービスやバックエンド環境から安全かつスケーラブルに</w:t>
      </w:r>
      <w:r w:rsidRPr="004B381F">
        <w:rPr>
          <w:rFonts w:ascii="Yu Gothic" w:eastAsia="Yu Gothic" w:hAnsi="Yu Gothic"/>
          <w:lang w:eastAsia="ja-JP"/>
        </w:rPr>
        <w:t>AI</w:t>
      </w:r>
      <w:r w:rsidRPr="004B381F">
        <w:rPr>
          <w:rFonts w:ascii="Yu Gothic" w:eastAsia="Yu Gothic" w:hAnsi="Yu Gothic"/>
          <w:lang w:eastAsia="ja-JP"/>
        </w:rPr>
        <w:t>機能を利用可能にすることを目的とする。</w:t>
      </w:r>
      <w:r w:rsidRPr="004B381F">
        <w:rPr>
          <w:rFonts w:ascii="Yu Gothic" w:eastAsia="Yu Gothic" w:hAnsi="Yu Gothic"/>
          <w:lang w:eastAsia="ja-JP"/>
        </w:rPr>
        <w:br/>
      </w:r>
    </w:p>
    <w:p w:rsidR="00565DDD" w:rsidRPr="004B381F" w:rsidRDefault="00CB5C2B">
      <w:pPr>
        <w:pStyle w:val="Heading2"/>
        <w:rPr>
          <w:rFonts w:ascii="Yu Gothic" w:eastAsia="Yu Gothic" w:hAnsi="Yu Gothic"/>
          <w:color w:val="auto"/>
        </w:rPr>
      </w:pPr>
      <w:r w:rsidRPr="004B381F">
        <w:rPr>
          <w:rFonts w:ascii="Yu Gothic" w:eastAsia="Yu Gothic" w:hAnsi="Yu Gothic"/>
          <w:color w:val="auto"/>
        </w:rPr>
        <w:t xml:space="preserve">2. </w:t>
      </w:r>
      <w:r w:rsidRPr="004B381F">
        <w:rPr>
          <w:rFonts w:ascii="Yu Gothic" w:eastAsia="Yu Gothic" w:hAnsi="Yu Gothic"/>
          <w:color w:val="auto"/>
        </w:rPr>
        <w:t>システム構成概要</w:t>
      </w:r>
    </w:p>
    <w:p w:rsidR="00565DDD" w:rsidRPr="004B381F" w:rsidRDefault="00CB5C2B">
      <w:pPr>
        <w:rPr>
          <w:rFonts w:ascii="Yu Gothic" w:eastAsia="Yu Gothic" w:hAnsi="Yu Gothic"/>
        </w:rPr>
      </w:pPr>
      <w:r w:rsidRPr="004B381F">
        <w:rPr>
          <w:rFonts w:ascii="Yu Gothic" w:eastAsia="Yu Gothic" w:hAnsi="Yu Gothic"/>
        </w:rPr>
        <w:br/>
        <w:t>AI</w:t>
      </w:r>
      <w:r w:rsidRPr="004B381F">
        <w:rPr>
          <w:rFonts w:ascii="Yu Gothic" w:eastAsia="Yu Gothic" w:hAnsi="Yu Gothic"/>
        </w:rPr>
        <w:t>接続基盤は以下の</w:t>
      </w:r>
      <w:r w:rsidRPr="004B381F">
        <w:rPr>
          <w:rFonts w:ascii="Yu Gothic" w:eastAsia="Yu Gothic" w:hAnsi="Yu Gothic"/>
        </w:rPr>
        <w:t>3</w:t>
      </w:r>
      <w:r w:rsidRPr="004B381F">
        <w:rPr>
          <w:rFonts w:ascii="Yu Gothic" w:eastAsia="Yu Gothic" w:hAnsi="Yu Gothic"/>
        </w:rPr>
        <w:t>層構造で構成される：</w:t>
      </w:r>
      <w:r w:rsidRPr="004B381F">
        <w:rPr>
          <w:rFonts w:ascii="Yu Gothic" w:eastAsia="Yu Gothic" w:hAnsi="Yu Gothic"/>
        </w:rPr>
        <w:br/>
      </w:r>
      <w:r w:rsidRPr="004B381F">
        <w:rPr>
          <w:rFonts w:ascii="Yu Gothic" w:eastAsia="Yu Gothic" w:hAnsi="Yu Gothic"/>
        </w:rPr>
        <w:br/>
        <w:t xml:space="preserve">1. </w:t>
      </w:r>
      <w:r w:rsidRPr="004B381F">
        <w:rPr>
          <w:rFonts w:ascii="Yu Gothic" w:eastAsia="Yu Gothic" w:hAnsi="Yu Gothic"/>
        </w:rPr>
        <w:t>フロントエンド層：ユーザーインターフェース（</w:t>
      </w:r>
      <w:r w:rsidRPr="004B381F">
        <w:rPr>
          <w:rFonts w:ascii="Yu Gothic" w:eastAsia="Yu Gothic" w:hAnsi="Yu Gothic"/>
        </w:rPr>
        <w:t xml:space="preserve">React, Next.js </w:t>
      </w:r>
      <w:r w:rsidRPr="004B381F">
        <w:rPr>
          <w:rFonts w:ascii="Yu Gothic" w:eastAsia="Yu Gothic" w:hAnsi="Yu Gothic"/>
        </w:rPr>
        <w:t>など）</w:t>
      </w:r>
      <w:r w:rsidRPr="004B381F">
        <w:rPr>
          <w:rFonts w:ascii="Yu Gothic" w:eastAsia="Yu Gothic" w:hAnsi="Yu Gothic"/>
        </w:rPr>
        <w:br/>
        <w:t>2.</w:t>
      </w:r>
      <w:r w:rsidRPr="004B381F">
        <w:rPr>
          <w:rFonts w:ascii="Yu Gothic" w:eastAsia="Yu Gothic" w:hAnsi="Yu Gothic"/>
        </w:rPr>
        <w:t xml:space="preserve"> </w:t>
      </w:r>
      <w:r w:rsidRPr="004B381F">
        <w:rPr>
          <w:rFonts w:ascii="Yu Gothic" w:eastAsia="Yu Gothic" w:hAnsi="Yu Gothic"/>
        </w:rPr>
        <w:t>バックエンド層：</w:t>
      </w:r>
      <w:r w:rsidRPr="004B381F">
        <w:rPr>
          <w:rFonts w:ascii="Yu Gothic" w:eastAsia="Yu Gothic" w:hAnsi="Yu Gothic"/>
        </w:rPr>
        <w:t xml:space="preserve">API Gateway </w:t>
      </w:r>
      <w:r w:rsidRPr="004B381F">
        <w:rPr>
          <w:rFonts w:ascii="Yu Gothic" w:eastAsia="Yu Gothic" w:hAnsi="Yu Gothic"/>
        </w:rPr>
        <w:t>および</w:t>
      </w:r>
      <w:r w:rsidRPr="004B381F">
        <w:rPr>
          <w:rFonts w:ascii="Yu Gothic" w:eastAsia="Yu Gothic" w:hAnsi="Yu Gothic"/>
        </w:rPr>
        <w:t xml:space="preserve"> AI</w:t>
      </w:r>
      <w:r w:rsidRPr="004B381F">
        <w:rPr>
          <w:rFonts w:ascii="Yu Gothic" w:eastAsia="Yu Gothic" w:hAnsi="Yu Gothic"/>
        </w:rPr>
        <w:t>接続モジュール（</w:t>
      </w:r>
      <w:r w:rsidRPr="004B381F">
        <w:rPr>
          <w:rFonts w:ascii="Yu Gothic" w:eastAsia="Yu Gothic" w:hAnsi="Yu Gothic"/>
        </w:rPr>
        <w:t xml:space="preserve">Node.js, Python FastAPI </w:t>
      </w:r>
      <w:r w:rsidRPr="004B381F">
        <w:rPr>
          <w:rFonts w:ascii="Yu Gothic" w:eastAsia="Yu Gothic" w:hAnsi="Yu Gothic"/>
        </w:rPr>
        <w:t>など）</w:t>
      </w:r>
      <w:r w:rsidRPr="004B381F">
        <w:rPr>
          <w:rFonts w:ascii="Yu Gothic" w:eastAsia="Yu Gothic" w:hAnsi="Yu Gothic"/>
        </w:rPr>
        <w:br/>
        <w:t xml:space="preserve">3. </w:t>
      </w:r>
      <w:r w:rsidRPr="004B381F">
        <w:rPr>
          <w:rFonts w:ascii="Yu Gothic" w:eastAsia="Yu Gothic" w:hAnsi="Yu Gothic"/>
        </w:rPr>
        <w:t>外部</w:t>
      </w:r>
      <w:r w:rsidRPr="004B381F">
        <w:rPr>
          <w:rFonts w:ascii="Yu Gothic" w:eastAsia="Yu Gothic" w:hAnsi="Yu Gothic"/>
        </w:rPr>
        <w:t>AI</w:t>
      </w:r>
      <w:r w:rsidRPr="004B381F">
        <w:rPr>
          <w:rFonts w:ascii="Yu Gothic" w:eastAsia="Yu Gothic" w:hAnsi="Yu Gothic"/>
        </w:rPr>
        <w:t>接続層：</w:t>
      </w:r>
      <w:r w:rsidRPr="004B381F">
        <w:rPr>
          <w:rFonts w:ascii="Yu Gothic" w:eastAsia="Yu Gothic" w:hAnsi="Yu Gothic"/>
        </w:rPr>
        <w:t xml:space="preserve">OpenAI ChatGPT API </w:t>
      </w:r>
      <w:r w:rsidRPr="004B381F">
        <w:rPr>
          <w:rFonts w:ascii="Yu Gothic" w:eastAsia="Yu Gothic" w:hAnsi="Yu Gothic"/>
        </w:rPr>
        <w:t>または</w:t>
      </w:r>
      <w:r w:rsidRPr="004B381F">
        <w:rPr>
          <w:rFonts w:ascii="Yu Gothic" w:eastAsia="Yu Gothic" w:hAnsi="Yu Gothic"/>
        </w:rPr>
        <w:t xml:space="preserve"> Anthropic Claude API</w:t>
      </w:r>
      <w:r w:rsidRPr="004B381F">
        <w:rPr>
          <w:rFonts w:ascii="Yu Gothic" w:eastAsia="Yu Gothic" w:hAnsi="Yu Gothic"/>
        </w:rPr>
        <w:br/>
      </w:r>
      <w:r w:rsidRPr="004B381F">
        <w:rPr>
          <w:rFonts w:ascii="Yu Gothic" w:eastAsia="Yu Gothic" w:hAnsi="Yu Gothic"/>
        </w:rPr>
        <w:br/>
      </w:r>
      <w:r w:rsidRPr="004B381F">
        <w:rPr>
          <w:rFonts w:ascii="Yu Gothic" w:eastAsia="Yu Gothic" w:hAnsi="Yu Gothic"/>
        </w:rPr>
        <w:t>全通信は</w:t>
      </w:r>
      <w:r w:rsidRPr="004B381F">
        <w:rPr>
          <w:rFonts w:ascii="Yu Gothic" w:eastAsia="Yu Gothic" w:hAnsi="Yu Gothic"/>
        </w:rPr>
        <w:t>HTTPS</w:t>
      </w:r>
      <w:r w:rsidRPr="004B381F">
        <w:rPr>
          <w:rFonts w:ascii="Yu Gothic" w:eastAsia="Yu Gothic" w:hAnsi="Yu Gothic"/>
        </w:rPr>
        <w:t>経由で行われ、</w:t>
      </w:r>
      <w:r w:rsidRPr="004B381F">
        <w:rPr>
          <w:rFonts w:ascii="Yu Gothic" w:eastAsia="Yu Gothic" w:hAnsi="Yu Gothic"/>
        </w:rPr>
        <w:t>API</w:t>
      </w:r>
      <w:r w:rsidRPr="004B381F">
        <w:rPr>
          <w:rFonts w:ascii="Yu Gothic" w:eastAsia="Yu Gothic" w:hAnsi="Yu Gothic"/>
        </w:rPr>
        <w:t>キーは</w:t>
      </w:r>
      <w:r w:rsidRPr="004B381F">
        <w:rPr>
          <w:rFonts w:ascii="Yu Gothic" w:eastAsia="Yu Gothic" w:hAnsi="Yu Gothic"/>
        </w:rPr>
        <w:t>AWS Systems Manager Parameter Store</w:t>
      </w:r>
      <w:r w:rsidRPr="004B381F">
        <w:rPr>
          <w:rFonts w:ascii="Yu Gothic" w:eastAsia="Yu Gothic" w:hAnsi="Yu Gothic"/>
        </w:rPr>
        <w:t>または</w:t>
      </w:r>
      <w:r w:rsidRPr="004B381F">
        <w:rPr>
          <w:rFonts w:ascii="Yu Gothic" w:eastAsia="Yu Gothic" w:hAnsi="Yu Gothic"/>
        </w:rPr>
        <w:t>AWS Secrets Manager</w:t>
      </w:r>
      <w:r w:rsidRPr="004B381F">
        <w:rPr>
          <w:rFonts w:ascii="Yu Gothic" w:eastAsia="Yu Gothic" w:hAnsi="Yu Gothic"/>
        </w:rPr>
        <w:t>にて暗号化・管理される。</w:t>
      </w:r>
      <w:r w:rsidRPr="004B381F">
        <w:rPr>
          <w:rFonts w:ascii="Yu Gothic" w:eastAsia="Yu Gothic" w:hAnsi="Yu Gothic"/>
        </w:rPr>
        <w:br/>
      </w:r>
    </w:p>
    <w:p w:rsidR="00565DDD" w:rsidRPr="004B381F" w:rsidRDefault="00CB5C2B">
      <w:pPr>
        <w:pStyle w:val="Heading2"/>
        <w:rPr>
          <w:rFonts w:ascii="Yu Gothic" w:eastAsia="Yu Gothic" w:hAnsi="Yu Gothic"/>
          <w:color w:val="auto"/>
        </w:rPr>
      </w:pPr>
      <w:r w:rsidRPr="004B381F">
        <w:rPr>
          <w:rFonts w:ascii="Yu Gothic" w:eastAsia="Yu Gothic" w:hAnsi="Yu Gothic"/>
          <w:color w:val="auto"/>
        </w:rPr>
        <w:t xml:space="preserve">3. </w:t>
      </w:r>
      <w:r w:rsidRPr="004B381F">
        <w:rPr>
          <w:rFonts w:ascii="Yu Gothic" w:eastAsia="Yu Gothic" w:hAnsi="Yu Gothic"/>
          <w:color w:val="auto"/>
        </w:rPr>
        <w:t>技術要素</w:t>
      </w:r>
    </w:p>
    <w:p w:rsidR="00565DDD" w:rsidRPr="004B381F" w:rsidRDefault="004B381F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br/>
        <w:t xml:space="preserve">- </w:t>
      </w:r>
      <w:proofErr w:type="spellStart"/>
      <w:r w:rsidR="00CB5C2B" w:rsidRPr="004B381F">
        <w:rPr>
          <w:rFonts w:ascii="Yu Gothic" w:eastAsia="Yu Gothic" w:hAnsi="Yu Gothic"/>
        </w:rPr>
        <w:t>API</w:t>
      </w:r>
      <w:r w:rsidR="00CB5C2B" w:rsidRPr="004B381F">
        <w:rPr>
          <w:rFonts w:ascii="Yu Gothic" w:eastAsia="Yu Gothic" w:hAnsi="Yu Gothic"/>
        </w:rPr>
        <w:t>通信方式</w:t>
      </w:r>
      <w:r w:rsidR="00CB5C2B" w:rsidRPr="004B381F">
        <w:rPr>
          <w:rFonts w:ascii="Yu Gothic" w:eastAsia="Yu Gothic" w:hAnsi="Yu Gothic"/>
        </w:rPr>
        <w:t>：</w:t>
      </w:r>
      <w:r w:rsidR="00CB5C2B" w:rsidRPr="004B381F">
        <w:rPr>
          <w:rFonts w:ascii="Yu Gothic" w:eastAsia="Yu Gothic" w:hAnsi="Yu Gothic"/>
        </w:rPr>
        <w:t>RESTful</w:t>
      </w:r>
      <w:proofErr w:type="spellEnd"/>
      <w:r w:rsidR="00CB5C2B" w:rsidRPr="004B381F">
        <w:rPr>
          <w:rFonts w:ascii="Yu Gothic" w:eastAsia="Yu Gothic" w:hAnsi="Yu Gothic"/>
        </w:rPr>
        <w:t xml:space="preserve"> / HTTPS (POST</w:t>
      </w:r>
      <w:r>
        <w:rPr>
          <w:rFonts w:ascii="Yu Gothic" w:eastAsia="Yu Gothic" w:hAnsi="Yu Gothic"/>
        </w:rPr>
        <w:t xml:space="preserve"> /v1/chat/completions</w:t>
      </w:r>
      <w:proofErr w:type="gramStart"/>
      <w:r>
        <w:rPr>
          <w:rFonts w:ascii="Yu Gothic" w:eastAsia="Yu Gothic" w:hAnsi="Yu Gothic"/>
        </w:rPr>
        <w:t>)</w:t>
      </w:r>
      <w:proofErr w:type="gramEnd"/>
      <w:r>
        <w:rPr>
          <w:rFonts w:ascii="Yu Gothic" w:eastAsia="Yu Gothic" w:hAnsi="Yu Gothic"/>
        </w:rPr>
        <w:br/>
        <w:t xml:space="preserve">- </w:t>
      </w:r>
      <w:proofErr w:type="spellStart"/>
      <w:r w:rsidR="00CB5C2B" w:rsidRPr="004B381F">
        <w:rPr>
          <w:rFonts w:ascii="Yu Gothic" w:eastAsia="Yu Gothic" w:hAnsi="Yu Gothic"/>
        </w:rPr>
        <w:t>認証方式</w:t>
      </w:r>
      <w:r w:rsidR="00CB5C2B" w:rsidRPr="004B381F">
        <w:rPr>
          <w:rFonts w:ascii="Yu Gothic" w:eastAsia="Yu Gothic" w:hAnsi="Yu Gothic"/>
        </w:rPr>
        <w:t>：</w:t>
      </w:r>
      <w:r w:rsidR="00CB5C2B" w:rsidRPr="004B381F">
        <w:rPr>
          <w:rFonts w:ascii="Yu Gothic" w:eastAsia="Yu Gothic" w:hAnsi="Yu Gothic"/>
        </w:rPr>
        <w:t>Bearer</w:t>
      </w:r>
      <w:proofErr w:type="spellEnd"/>
      <w:r w:rsidR="00CB5C2B" w:rsidRPr="004B381F">
        <w:rPr>
          <w:rFonts w:ascii="Yu Gothic" w:eastAsia="Yu Gothic" w:hAnsi="Yu Gothic"/>
        </w:rPr>
        <w:t xml:space="preserve"> </w:t>
      </w:r>
      <w:proofErr w:type="spellStart"/>
      <w:r w:rsidR="00CB5C2B" w:rsidRPr="004B381F">
        <w:rPr>
          <w:rFonts w:ascii="Yu Gothic" w:eastAsia="Yu Gothic" w:hAnsi="Yu Gothic"/>
        </w:rPr>
        <w:t>Token</w:t>
      </w:r>
      <w:r w:rsidR="00CB5C2B" w:rsidRPr="004B381F">
        <w:rPr>
          <w:rFonts w:ascii="Yu Gothic" w:eastAsia="Yu Gothic" w:hAnsi="Yu Gothic"/>
        </w:rPr>
        <w:t>方式</w:t>
      </w:r>
      <w:proofErr w:type="spellEnd"/>
      <w:r>
        <w:rPr>
          <w:rFonts w:ascii="Yu Gothic" w:eastAsia="Yu Gothic" w:hAnsi="Yu Gothic"/>
        </w:rPr>
        <w:br/>
        <w:t xml:space="preserve">- </w:t>
      </w:r>
      <w:proofErr w:type="spellStart"/>
      <w:r w:rsidR="00CB5C2B" w:rsidRPr="004B381F">
        <w:rPr>
          <w:rFonts w:ascii="Yu Gothic" w:eastAsia="Yu Gothic" w:hAnsi="Yu Gothic"/>
        </w:rPr>
        <w:t>データ形式</w:t>
      </w:r>
      <w:r w:rsidR="00CB5C2B" w:rsidRPr="004B381F">
        <w:rPr>
          <w:rFonts w:ascii="Yu Gothic" w:eastAsia="Yu Gothic" w:hAnsi="Yu Gothic"/>
        </w:rPr>
        <w:t>：</w:t>
      </w:r>
      <w:r>
        <w:rPr>
          <w:rFonts w:ascii="Yu Gothic" w:eastAsia="Yu Gothic" w:hAnsi="Yu Gothic"/>
        </w:rPr>
        <w:t>JSON</w:t>
      </w:r>
      <w:proofErr w:type="spellEnd"/>
      <w:r>
        <w:rPr>
          <w:rFonts w:ascii="Yu Gothic" w:eastAsia="Yu Gothic" w:hAnsi="Yu Gothic"/>
        </w:rPr>
        <w:t xml:space="preserve"> (UTF-8)</w:t>
      </w:r>
      <w:r>
        <w:rPr>
          <w:rFonts w:ascii="Yu Gothic" w:eastAsia="Yu Gothic" w:hAnsi="Yu Gothic"/>
        </w:rPr>
        <w:br/>
        <w:t xml:space="preserve">- </w:t>
      </w:r>
      <w:proofErr w:type="spellStart"/>
      <w:r w:rsidR="00CB5C2B" w:rsidRPr="004B381F">
        <w:rPr>
          <w:rFonts w:ascii="Yu Gothic" w:eastAsia="Yu Gothic" w:hAnsi="Yu Gothic"/>
        </w:rPr>
        <w:t>通信暗号化</w:t>
      </w:r>
      <w:r w:rsidR="00CB5C2B" w:rsidRPr="004B381F">
        <w:rPr>
          <w:rFonts w:ascii="Yu Gothic" w:eastAsia="Yu Gothic" w:hAnsi="Yu Gothic"/>
        </w:rPr>
        <w:t>：</w:t>
      </w:r>
      <w:r w:rsidR="00CB5C2B" w:rsidRPr="004B381F">
        <w:rPr>
          <w:rFonts w:ascii="Yu Gothic" w:eastAsia="Yu Gothic" w:hAnsi="Yu Gothic"/>
        </w:rPr>
        <w:t>TLS</w:t>
      </w:r>
      <w:proofErr w:type="spellEnd"/>
      <w:r w:rsidR="00CB5C2B" w:rsidRPr="004B381F">
        <w:rPr>
          <w:rFonts w:ascii="Yu Gothic" w:eastAsia="Yu Gothic" w:hAnsi="Yu Gothic"/>
        </w:rPr>
        <w:t xml:space="preserve"> 1.2</w:t>
      </w:r>
      <w:proofErr w:type="spellStart"/>
      <w:r w:rsidR="00CB5C2B" w:rsidRPr="004B381F">
        <w:rPr>
          <w:rFonts w:ascii="Yu Gothic" w:eastAsia="Yu Gothic" w:hAnsi="Yu Gothic"/>
        </w:rPr>
        <w:t>以上</w:t>
      </w:r>
      <w:proofErr w:type="spellEnd"/>
      <w:r>
        <w:rPr>
          <w:rFonts w:ascii="Yu Gothic" w:eastAsia="Yu Gothic" w:hAnsi="Yu Gothic"/>
        </w:rPr>
        <w:br/>
        <w:t xml:space="preserve">- </w:t>
      </w:r>
      <w:proofErr w:type="spellStart"/>
      <w:r w:rsidR="00CB5C2B" w:rsidRPr="004B381F">
        <w:rPr>
          <w:rFonts w:ascii="Yu Gothic" w:eastAsia="Yu Gothic" w:hAnsi="Yu Gothic"/>
        </w:rPr>
        <w:t>ログ監視</w:t>
      </w:r>
      <w:r w:rsidR="00CB5C2B" w:rsidRPr="004B381F">
        <w:rPr>
          <w:rFonts w:ascii="Yu Gothic" w:eastAsia="Yu Gothic" w:hAnsi="Yu Gothic"/>
        </w:rPr>
        <w:t>：</w:t>
      </w:r>
      <w:r w:rsidR="00CB5C2B" w:rsidRPr="004B381F">
        <w:rPr>
          <w:rFonts w:ascii="Yu Gothic" w:eastAsia="Yu Gothic" w:hAnsi="Yu Gothic"/>
        </w:rPr>
        <w:t>AWS</w:t>
      </w:r>
      <w:proofErr w:type="spellEnd"/>
      <w:r w:rsidR="00CB5C2B" w:rsidRPr="004B381F">
        <w:rPr>
          <w:rFonts w:ascii="Yu Gothic" w:eastAsia="Yu Gothic" w:hAnsi="Yu Gothic"/>
        </w:rPr>
        <w:t xml:space="preserve"> </w:t>
      </w:r>
      <w:proofErr w:type="spellStart"/>
      <w:r w:rsidR="00CB5C2B" w:rsidRPr="004B381F">
        <w:rPr>
          <w:rFonts w:ascii="Yu Gothic" w:eastAsia="Yu Gothic" w:hAnsi="Yu Gothic"/>
        </w:rPr>
        <w:t>CloudWatch</w:t>
      </w:r>
      <w:proofErr w:type="spellEnd"/>
      <w:r w:rsidR="00CB5C2B" w:rsidRPr="004B381F">
        <w:rPr>
          <w:rFonts w:ascii="Yu Gothic" w:eastAsia="Yu Gothic" w:hAnsi="Yu Gothic"/>
        </w:rPr>
        <w:t xml:space="preserve"> / </w:t>
      </w:r>
      <w:proofErr w:type="spellStart"/>
      <w:r w:rsidR="00CB5C2B" w:rsidRPr="004B381F">
        <w:rPr>
          <w:rFonts w:ascii="Yu Gothic" w:eastAsia="Yu Gothic" w:hAnsi="Yu Gothic"/>
        </w:rPr>
        <w:t>Datadog</w:t>
      </w:r>
      <w:r w:rsidR="00CB5C2B" w:rsidRPr="004B381F">
        <w:rPr>
          <w:rFonts w:ascii="Yu Gothic" w:eastAsia="Yu Gothic" w:hAnsi="Yu Gothic"/>
        </w:rPr>
        <w:t>連携</w:t>
      </w:r>
      <w:proofErr w:type="spellEnd"/>
      <w:r w:rsidR="00CB5C2B" w:rsidRPr="004B381F">
        <w:rPr>
          <w:rFonts w:ascii="Yu Gothic" w:eastAsia="Yu Gothic" w:hAnsi="Yu Gothic"/>
        </w:rPr>
        <w:br/>
      </w:r>
    </w:p>
    <w:p w:rsidR="00565DDD" w:rsidRPr="004B381F" w:rsidRDefault="00CB5C2B">
      <w:pPr>
        <w:pStyle w:val="Heading2"/>
        <w:rPr>
          <w:rFonts w:ascii="Yu Gothic" w:eastAsia="Yu Gothic" w:hAnsi="Yu Gothic"/>
          <w:color w:val="auto"/>
          <w:lang w:eastAsia="ja-JP"/>
        </w:rPr>
      </w:pPr>
      <w:r w:rsidRPr="004B381F">
        <w:rPr>
          <w:rFonts w:ascii="Yu Gothic" w:eastAsia="Yu Gothic" w:hAnsi="Yu Gothic"/>
          <w:color w:val="auto"/>
          <w:lang w:eastAsia="ja-JP"/>
        </w:rPr>
        <w:lastRenderedPageBreak/>
        <w:t xml:space="preserve">4. </w:t>
      </w:r>
      <w:r w:rsidRPr="004B381F">
        <w:rPr>
          <w:rFonts w:ascii="Yu Gothic" w:eastAsia="Yu Gothic" w:hAnsi="Yu Gothic"/>
          <w:color w:val="auto"/>
          <w:lang w:eastAsia="ja-JP"/>
        </w:rPr>
        <w:t>設計詳細</w:t>
      </w:r>
    </w:p>
    <w:p w:rsidR="00565DDD" w:rsidRPr="004B381F" w:rsidRDefault="00CB5C2B">
      <w:pPr>
        <w:rPr>
          <w:rFonts w:ascii="Yu Gothic" w:eastAsia="Yu Gothic" w:hAnsi="Yu Gothic"/>
          <w:lang w:eastAsia="ja-JP"/>
        </w:rPr>
      </w:pPr>
      <w:r>
        <w:rPr>
          <w:rFonts w:ascii="Yu Gothic" w:eastAsia="Yu Gothic" w:hAnsi="Yu Gothic"/>
          <w:lang w:eastAsia="ja-JP"/>
        </w:rPr>
        <w:br/>
        <w:t xml:space="preserve">1. </w:t>
      </w:r>
      <w:r w:rsidRPr="004B381F">
        <w:rPr>
          <w:rFonts w:ascii="Yu Gothic" w:eastAsia="Yu Gothic" w:hAnsi="Yu Gothic"/>
          <w:lang w:eastAsia="ja-JP"/>
        </w:rPr>
        <w:t>API Gateway</w:t>
      </w:r>
      <w:r w:rsidRPr="004B381F">
        <w:rPr>
          <w:rFonts w:ascii="Yu Gothic" w:eastAsia="Yu Gothic" w:hAnsi="Yu Gothic"/>
          <w:lang w:eastAsia="ja-JP"/>
        </w:rPr>
        <w:t>構成</w:t>
      </w:r>
      <w:r w:rsidRPr="004B381F">
        <w:rPr>
          <w:rFonts w:ascii="Yu Gothic" w:eastAsia="Yu Gothic" w:hAnsi="Yu Gothic"/>
          <w:lang w:eastAsia="ja-JP"/>
        </w:rPr>
        <w:br/>
        <w:t xml:space="preserve">   - AWS API Gateway</w:t>
      </w:r>
      <w:r w:rsidRPr="004B381F">
        <w:rPr>
          <w:rFonts w:ascii="Yu Gothic" w:eastAsia="Yu Gothic" w:hAnsi="Yu Gothic"/>
          <w:lang w:eastAsia="ja-JP"/>
        </w:rPr>
        <w:t>を利用し、バックエンド層への安全なエンドポイントを提供。</w:t>
      </w:r>
      <w:r w:rsidRPr="004B381F">
        <w:rPr>
          <w:rFonts w:ascii="Yu Gothic" w:eastAsia="Yu Gothic" w:hAnsi="Yu Gothic"/>
          <w:lang w:eastAsia="ja-JP"/>
        </w:rPr>
        <w:br/>
        <w:t xml:space="preserve">   - Lambda</w:t>
      </w:r>
      <w:r w:rsidRPr="004B381F">
        <w:rPr>
          <w:rFonts w:ascii="Yu Gothic" w:eastAsia="Yu Gothic" w:hAnsi="Yu Gothic"/>
          <w:lang w:eastAsia="ja-JP"/>
        </w:rPr>
        <w:t>関数または</w:t>
      </w:r>
      <w:r w:rsidRPr="004B381F">
        <w:rPr>
          <w:rFonts w:ascii="Yu Gothic" w:eastAsia="Yu Gothic" w:hAnsi="Yu Gothic"/>
          <w:lang w:eastAsia="ja-JP"/>
        </w:rPr>
        <w:t xml:space="preserve">ECS </w:t>
      </w:r>
      <w:proofErr w:type="spellStart"/>
      <w:r w:rsidRPr="004B381F">
        <w:rPr>
          <w:rFonts w:ascii="Yu Gothic" w:eastAsia="Yu Gothic" w:hAnsi="Yu Gothic"/>
          <w:lang w:eastAsia="ja-JP"/>
        </w:rPr>
        <w:t>Fargate</w:t>
      </w:r>
      <w:proofErr w:type="spellEnd"/>
      <w:r w:rsidRPr="004B381F">
        <w:rPr>
          <w:rFonts w:ascii="Yu Gothic" w:eastAsia="Yu Gothic" w:hAnsi="Yu Gothic"/>
          <w:lang w:eastAsia="ja-JP"/>
        </w:rPr>
        <w:t>上のアプリケーションへリクエス</w:t>
      </w:r>
      <w:r w:rsidRPr="004B381F">
        <w:rPr>
          <w:rFonts w:ascii="Yu Gothic" w:eastAsia="Yu Gothic" w:hAnsi="Yu Gothic"/>
          <w:lang w:eastAsia="ja-JP"/>
        </w:rPr>
        <w:t>トを転送。</w:t>
      </w:r>
      <w:r>
        <w:rPr>
          <w:rFonts w:ascii="Yu Gothic" w:eastAsia="Yu Gothic" w:hAnsi="Yu Gothic"/>
          <w:lang w:eastAsia="ja-JP"/>
        </w:rPr>
        <w:br/>
      </w:r>
      <w:r>
        <w:rPr>
          <w:rFonts w:ascii="Yu Gothic" w:eastAsia="Yu Gothic" w:hAnsi="Yu Gothic"/>
          <w:lang w:eastAsia="ja-JP"/>
        </w:rPr>
        <w:br/>
        <w:t xml:space="preserve">2. </w:t>
      </w:r>
      <w:r w:rsidRPr="004B381F">
        <w:rPr>
          <w:rFonts w:ascii="Yu Gothic" w:eastAsia="Yu Gothic" w:hAnsi="Yu Gothic"/>
          <w:lang w:eastAsia="ja-JP"/>
        </w:rPr>
        <w:t>AI</w:t>
      </w:r>
      <w:r w:rsidRPr="004B381F">
        <w:rPr>
          <w:rFonts w:ascii="Yu Gothic" w:eastAsia="Yu Gothic" w:hAnsi="Yu Gothic"/>
          <w:lang w:eastAsia="ja-JP"/>
        </w:rPr>
        <w:t>接続モジュール</w:t>
      </w:r>
      <w:r w:rsidRPr="004B381F">
        <w:rPr>
          <w:rFonts w:ascii="Yu Gothic" w:eastAsia="Yu Gothic" w:hAnsi="Yu Gothic"/>
          <w:lang w:eastAsia="ja-JP"/>
        </w:rPr>
        <w:br/>
        <w:t xml:space="preserve">   - Python</w:t>
      </w:r>
      <w:r w:rsidRPr="004B381F">
        <w:rPr>
          <w:rFonts w:ascii="Yu Gothic" w:eastAsia="Yu Gothic" w:hAnsi="Yu Gothic"/>
          <w:lang w:eastAsia="ja-JP"/>
        </w:rPr>
        <w:t>版</w:t>
      </w:r>
      <w:r w:rsidRPr="004B381F">
        <w:rPr>
          <w:rFonts w:ascii="Yu Gothic" w:eastAsia="Yu Gothic" w:hAnsi="Yu Gothic"/>
          <w:lang w:eastAsia="ja-JP"/>
        </w:rPr>
        <w:t xml:space="preserve">: </w:t>
      </w:r>
      <w:proofErr w:type="spellStart"/>
      <w:r w:rsidRPr="004B381F">
        <w:rPr>
          <w:rFonts w:ascii="Yu Gothic" w:eastAsia="Yu Gothic" w:hAnsi="Yu Gothic"/>
          <w:lang w:eastAsia="ja-JP"/>
        </w:rPr>
        <w:t>FastAPI</w:t>
      </w:r>
      <w:proofErr w:type="spellEnd"/>
      <w:r w:rsidRPr="004B381F">
        <w:rPr>
          <w:rFonts w:ascii="Yu Gothic" w:eastAsia="Yu Gothic" w:hAnsi="Yu Gothic"/>
          <w:lang w:eastAsia="ja-JP"/>
        </w:rPr>
        <w:t>ベースの</w:t>
      </w:r>
      <w:r w:rsidRPr="004B381F">
        <w:rPr>
          <w:rFonts w:ascii="Yu Gothic" w:eastAsia="Yu Gothic" w:hAnsi="Yu Gothic"/>
          <w:lang w:eastAsia="ja-JP"/>
        </w:rPr>
        <w:t>AI</w:t>
      </w:r>
      <w:r w:rsidRPr="004B381F">
        <w:rPr>
          <w:rFonts w:ascii="Yu Gothic" w:eastAsia="Yu Gothic" w:hAnsi="Yu Gothic"/>
          <w:lang w:eastAsia="ja-JP"/>
        </w:rPr>
        <w:t>リクエストハンドラを実装。</w:t>
      </w:r>
      <w:r w:rsidRPr="004B381F">
        <w:rPr>
          <w:rFonts w:ascii="Yu Gothic" w:eastAsia="Yu Gothic" w:hAnsi="Yu Gothic"/>
          <w:lang w:eastAsia="ja-JP"/>
        </w:rPr>
        <w:br/>
        <w:t xml:space="preserve">   - Node.js</w:t>
      </w:r>
      <w:r w:rsidRPr="004B381F">
        <w:rPr>
          <w:rFonts w:ascii="Yu Gothic" w:eastAsia="Yu Gothic" w:hAnsi="Yu Gothic"/>
          <w:lang w:eastAsia="ja-JP"/>
        </w:rPr>
        <w:t>版</w:t>
      </w:r>
      <w:r w:rsidRPr="004B381F">
        <w:rPr>
          <w:rFonts w:ascii="Yu Gothic" w:eastAsia="Yu Gothic" w:hAnsi="Yu Gothic"/>
          <w:lang w:eastAsia="ja-JP"/>
        </w:rPr>
        <w:t xml:space="preserve">: Express + </w:t>
      </w:r>
      <w:proofErr w:type="spellStart"/>
      <w:r w:rsidRPr="004B381F">
        <w:rPr>
          <w:rFonts w:ascii="Yu Gothic" w:eastAsia="Yu Gothic" w:hAnsi="Yu Gothic"/>
          <w:lang w:eastAsia="ja-JP"/>
        </w:rPr>
        <w:t>Axios</w:t>
      </w:r>
      <w:proofErr w:type="spellEnd"/>
      <w:r w:rsidRPr="004B381F">
        <w:rPr>
          <w:rFonts w:ascii="Yu Gothic" w:eastAsia="Yu Gothic" w:hAnsi="Yu Gothic"/>
          <w:lang w:eastAsia="ja-JP"/>
        </w:rPr>
        <w:t>を利用した非同期リクエスト制御。</w:t>
      </w:r>
      <w:r>
        <w:rPr>
          <w:rFonts w:ascii="Yu Gothic" w:eastAsia="Yu Gothic" w:hAnsi="Yu Gothic"/>
          <w:lang w:eastAsia="ja-JP"/>
        </w:rPr>
        <w:br/>
      </w:r>
      <w:r>
        <w:rPr>
          <w:rFonts w:ascii="Yu Gothic" w:eastAsia="Yu Gothic" w:hAnsi="Yu Gothic"/>
          <w:lang w:eastAsia="ja-JP"/>
        </w:rPr>
        <w:br/>
        <w:t xml:space="preserve">3. </w:t>
      </w:r>
      <w:r w:rsidRPr="004B381F">
        <w:rPr>
          <w:rFonts w:ascii="Yu Gothic" w:eastAsia="Yu Gothic" w:hAnsi="Yu Gothic"/>
          <w:lang w:eastAsia="ja-JP"/>
        </w:rPr>
        <w:t>エラー制御</w:t>
      </w:r>
      <w:r w:rsidRPr="004B381F">
        <w:rPr>
          <w:rFonts w:ascii="Yu Gothic" w:eastAsia="Yu Gothic" w:hAnsi="Yu Gothic"/>
          <w:lang w:eastAsia="ja-JP"/>
        </w:rPr>
        <w:br/>
        <w:t xml:space="preserve">   - HTTP 4xx/5xx </w:t>
      </w:r>
      <w:r w:rsidRPr="004B381F">
        <w:rPr>
          <w:rFonts w:ascii="Yu Gothic" w:eastAsia="Yu Gothic" w:hAnsi="Yu Gothic"/>
          <w:lang w:eastAsia="ja-JP"/>
        </w:rPr>
        <w:t>ステータスに応じて再試行・リトライロジックを構築。</w:t>
      </w:r>
      <w:r w:rsidRPr="004B381F">
        <w:rPr>
          <w:rFonts w:ascii="Yu Gothic" w:eastAsia="Yu Gothic" w:hAnsi="Yu Gothic"/>
          <w:lang w:eastAsia="ja-JP"/>
        </w:rPr>
        <w:br/>
        <w:t xml:space="preserve">   </w:t>
      </w:r>
      <w:r w:rsidRPr="004B381F">
        <w:rPr>
          <w:rFonts w:ascii="Yu Gothic" w:eastAsia="Yu Gothic" w:hAnsi="Yu Gothic"/>
        </w:rPr>
        <w:t xml:space="preserve">- </w:t>
      </w:r>
      <w:r w:rsidRPr="004B381F">
        <w:rPr>
          <w:rFonts w:ascii="Yu Gothic" w:eastAsia="Yu Gothic" w:hAnsi="Yu Gothic"/>
        </w:rPr>
        <w:t>レート制限対応（</w:t>
      </w:r>
      <w:r w:rsidRPr="004B381F">
        <w:rPr>
          <w:rFonts w:ascii="Yu Gothic" w:eastAsia="Yu Gothic" w:hAnsi="Yu Gothic"/>
        </w:rPr>
        <w:t>429 Too Many Requests</w:t>
      </w:r>
      <w:r w:rsidRPr="004B381F">
        <w:rPr>
          <w:rFonts w:ascii="Yu Gothic" w:eastAsia="Yu Gothic" w:hAnsi="Yu Gothic"/>
        </w:rPr>
        <w:t>時に指数バックオフを実装）。</w:t>
      </w:r>
      <w:r>
        <w:rPr>
          <w:rFonts w:ascii="Yu Gothic" w:eastAsia="Yu Gothic" w:hAnsi="Yu Gothic"/>
        </w:rPr>
        <w:br/>
      </w:r>
      <w:r>
        <w:rPr>
          <w:rFonts w:ascii="Yu Gothic" w:eastAsia="Yu Gothic" w:hAnsi="Yu Gothic"/>
        </w:rPr>
        <w:br/>
        <w:t xml:space="preserve">4. </w:t>
      </w:r>
      <w:proofErr w:type="spellStart"/>
      <w:r w:rsidRPr="004B381F">
        <w:rPr>
          <w:rFonts w:ascii="Yu Gothic" w:eastAsia="Yu Gothic" w:hAnsi="Yu Gothic"/>
        </w:rPr>
        <w:t>セキュリティ設計</w:t>
      </w:r>
      <w:proofErr w:type="spellEnd"/>
      <w:r w:rsidRPr="004B381F">
        <w:rPr>
          <w:rFonts w:ascii="Yu Gothic" w:eastAsia="Yu Gothic" w:hAnsi="Yu Gothic"/>
        </w:rPr>
        <w:br/>
        <w:t xml:space="preserve">   - Secrets </w:t>
      </w:r>
      <w:proofErr w:type="spellStart"/>
      <w:r w:rsidRPr="004B381F">
        <w:rPr>
          <w:rFonts w:ascii="Yu Gothic" w:eastAsia="Yu Gothic" w:hAnsi="Yu Gothic"/>
        </w:rPr>
        <w:t>Manager</w:t>
      </w:r>
      <w:r w:rsidRPr="004B381F">
        <w:rPr>
          <w:rFonts w:ascii="Yu Gothic" w:eastAsia="Yu Gothic" w:hAnsi="Yu Gothic"/>
        </w:rPr>
        <w:t>で</w:t>
      </w:r>
      <w:r w:rsidRPr="004B381F">
        <w:rPr>
          <w:rFonts w:ascii="Yu Gothic" w:eastAsia="Yu Gothic" w:hAnsi="Yu Gothic"/>
        </w:rPr>
        <w:t>API</w:t>
      </w:r>
      <w:r w:rsidRPr="004B381F">
        <w:rPr>
          <w:rFonts w:ascii="Yu Gothic" w:eastAsia="Yu Gothic" w:hAnsi="Yu Gothic"/>
        </w:rPr>
        <w:t>キー暗号化保存</w:t>
      </w:r>
      <w:proofErr w:type="spellEnd"/>
      <w:r w:rsidRPr="004B381F">
        <w:rPr>
          <w:rFonts w:ascii="Yu Gothic" w:eastAsia="Yu Gothic" w:hAnsi="Yu Gothic"/>
        </w:rPr>
        <w:t>。</w:t>
      </w:r>
      <w:r w:rsidRPr="004B381F">
        <w:rPr>
          <w:rFonts w:ascii="Yu Gothic" w:eastAsia="Yu Gothic" w:hAnsi="Yu Gothic"/>
        </w:rPr>
        <w:br/>
        <w:t xml:space="preserve">   </w:t>
      </w:r>
      <w:r w:rsidRPr="004B381F">
        <w:rPr>
          <w:rFonts w:ascii="Yu Gothic" w:eastAsia="Yu Gothic" w:hAnsi="Yu Gothic"/>
          <w:lang w:eastAsia="ja-JP"/>
        </w:rPr>
        <w:t>- IAM</w:t>
      </w:r>
      <w:r w:rsidRPr="004B381F">
        <w:rPr>
          <w:rFonts w:ascii="Yu Gothic" w:eastAsia="Yu Gothic" w:hAnsi="Yu Gothic"/>
          <w:lang w:eastAsia="ja-JP"/>
        </w:rPr>
        <w:t>ポリシーによりアクセスを限定（最小権限の原則）。</w:t>
      </w:r>
      <w:r w:rsidRPr="004B381F">
        <w:rPr>
          <w:rFonts w:ascii="Yu Gothic" w:eastAsia="Yu Gothic" w:hAnsi="Yu Gothic"/>
          <w:lang w:eastAsia="ja-JP"/>
        </w:rPr>
        <w:br/>
        <w:t xml:space="preserve">   - </w:t>
      </w:r>
      <w:proofErr w:type="spellStart"/>
      <w:r w:rsidRPr="004B381F">
        <w:rPr>
          <w:rFonts w:ascii="Yu Gothic" w:eastAsia="Yu Gothic" w:hAnsi="Yu Gothic"/>
          <w:lang w:eastAsia="ja-JP"/>
        </w:rPr>
        <w:t>CloudTrail</w:t>
      </w:r>
      <w:proofErr w:type="spellEnd"/>
      <w:r w:rsidRPr="004B381F">
        <w:rPr>
          <w:rFonts w:ascii="Yu Gothic" w:eastAsia="Yu Gothic" w:hAnsi="Yu Gothic"/>
          <w:lang w:eastAsia="ja-JP"/>
        </w:rPr>
        <w:t>で</w:t>
      </w:r>
      <w:r w:rsidRPr="004B381F">
        <w:rPr>
          <w:rFonts w:ascii="Yu Gothic" w:eastAsia="Yu Gothic" w:hAnsi="Yu Gothic"/>
          <w:lang w:eastAsia="ja-JP"/>
        </w:rPr>
        <w:t>API</w:t>
      </w:r>
      <w:r w:rsidRPr="004B381F">
        <w:rPr>
          <w:rFonts w:ascii="Yu Gothic" w:eastAsia="Yu Gothic" w:hAnsi="Yu Gothic"/>
          <w:lang w:eastAsia="ja-JP"/>
        </w:rPr>
        <w:t>呼び出し履歴を監査。</w:t>
      </w:r>
      <w:r w:rsidRPr="004B381F">
        <w:rPr>
          <w:rFonts w:ascii="Yu Gothic" w:eastAsia="Yu Gothic" w:hAnsi="Yu Gothic"/>
          <w:lang w:eastAsia="ja-JP"/>
        </w:rPr>
        <w:br/>
      </w:r>
    </w:p>
    <w:p w:rsidR="00565DDD" w:rsidRPr="004B381F" w:rsidRDefault="00CB5C2B">
      <w:pPr>
        <w:pStyle w:val="Heading2"/>
        <w:rPr>
          <w:rFonts w:ascii="Yu Gothic" w:eastAsia="Yu Gothic" w:hAnsi="Yu Gothic"/>
          <w:color w:val="auto"/>
          <w:lang w:eastAsia="ja-JP"/>
        </w:rPr>
      </w:pPr>
      <w:r w:rsidRPr="004B381F">
        <w:rPr>
          <w:rFonts w:ascii="Yu Gothic" w:eastAsia="Yu Gothic" w:hAnsi="Yu Gothic"/>
          <w:color w:val="auto"/>
          <w:lang w:eastAsia="ja-JP"/>
        </w:rPr>
        <w:t xml:space="preserve">5. </w:t>
      </w:r>
      <w:r w:rsidRPr="004B381F">
        <w:rPr>
          <w:rFonts w:ascii="Yu Gothic" w:eastAsia="Yu Gothic" w:hAnsi="Yu Gothic"/>
          <w:color w:val="auto"/>
          <w:lang w:eastAsia="ja-JP"/>
        </w:rPr>
        <w:t>デプロイ・運用</w:t>
      </w:r>
    </w:p>
    <w:p w:rsidR="00565DDD" w:rsidRPr="004B381F" w:rsidRDefault="00CB5C2B">
      <w:pPr>
        <w:rPr>
          <w:rFonts w:ascii="Yu Gothic" w:eastAsia="Yu Gothic" w:hAnsi="Yu Gothic"/>
          <w:lang w:eastAsia="ja-JP"/>
        </w:rPr>
      </w:pPr>
      <w:r>
        <w:rPr>
          <w:rFonts w:ascii="Yu Gothic" w:eastAsia="Yu Gothic" w:hAnsi="Yu Gothic"/>
          <w:lang w:eastAsia="ja-JP"/>
        </w:rPr>
        <w:br/>
        <w:t xml:space="preserve">- </w:t>
      </w:r>
      <w:r w:rsidRPr="004B381F">
        <w:rPr>
          <w:rFonts w:ascii="Yu Gothic" w:eastAsia="Yu Gothic" w:hAnsi="Yu Gothic"/>
          <w:lang w:eastAsia="ja-JP"/>
        </w:rPr>
        <w:t>インフラ環境</w:t>
      </w:r>
      <w:r w:rsidRPr="004B381F">
        <w:rPr>
          <w:rFonts w:ascii="Yu Gothic" w:eastAsia="Yu Gothic" w:hAnsi="Yu Gothic"/>
          <w:lang w:eastAsia="ja-JP"/>
        </w:rPr>
        <w:t>：</w:t>
      </w:r>
      <w:r w:rsidRPr="004B381F">
        <w:rPr>
          <w:rFonts w:ascii="Yu Gothic" w:eastAsia="Yu Gothic" w:hAnsi="Yu Gothic"/>
          <w:lang w:eastAsia="ja-JP"/>
        </w:rPr>
        <w:t xml:space="preserve">AWS Lambda + API Gateway </w:t>
      </w:r>
      <w:r w:rsidRPr="004B381F">
        <w:rPr>
          <w:rFonts w:ascii="Yu Gothic" w:eastAsia="Yu Gothic" w:hAnsi="Yu Gothic"/>
          <w:lang w:eastAsia="ja-JP"/>
        </w:rPr>
        <w:t>または</w:t>
      </w:r>
      <w:r>
        <w:rPr>
          <w:rFonts w:ascii="Yu Gothic" w:eastAsia="Yu Gothic" w:hAnsi="Yu Gothic"/>
          <w:lang w:eastAsia="ja-JP"/>
        </w:rPr>
        <w:t xml:space="preserve"> ECS </w:t>
      </w:r>
      <w:proofErr w:type="spellStart"/>
      <w:r>
        <w:rPr>
          <w:rFonts w:ascii="Yu Gothic" w:eastAsia="Yu Gothic" w:hAnsi="Yu Gothic"/>
          <w:lang w:eastAsia="ja-JP"/>
        </w:rPr>
        <w:t>Fargate</w:t>
      </w:r>
      <w:proofErr w:type="spellEnd"/>
      <w:r>
        <w:rPr>
          <w:rFonts w:ascii="Yu Gothic" w:eastAsia="Yu Gothic" w:hAnsi="Yu Gothic"/>
          <w:lang w:eastAsia="ja-JP"/>
        </w:rPr>
        <w:t xml:space="preserve"> + ALB</w:t>
      </w:r>
      <w:r>
        <w:rPr>
          <w:rFonts w:ascii="Yu Gothic" w:eastAsia="Yu Gothic" w:hAnsi="Yu Gothic"/>
          <w:lang w:eastAsia="ja-JP"/>
        </w:rPr>
        <w:br/>
        <w:t xml:space="preserve">- </w:t>
      </w:r>
      <w:r w:rsidRPr="004B381F">
        <w:rPr>
          <w:rFonts w:ascii="Yu Gothic" w:eastAsia="Yu Gothic" w:hAnsi="Yu Gothic"/>
          <w:lang w:eastAsia="ja-JP"/>
        </w:rPr>
        <w:t>CI/CD</w:t>
      </w:r>
      <w:r w:rsidRPr="004B381F">
        <w:rPr>
          <w:rFonts w:ascii="Yu Gothic" w:eastAsia="Yu Gothic" w:hAnsi="Yu Gothic"/>
          <w:lang w:eastAsia="ja-JP"/>
        </w:rPr>
        <w:t>構成</w:t>
      </w:r>
      <w:r w:rsidRPr="004B381F">
        <w:rPr>
          <w:rFonts w:ascii="Yu Gothic" w:eastAsia="Yu Gothic" w:hAnsi="Yu Gothic"/>
          <w:lang w:eastAsia="ja-JP"/>
        </w:rPr>
        <w:t>：</w:t>
      </w:r>
      <w:r w:rsidRPr="004B381F">
        <w:rPr>
          <w:rFonts w:ascii="Yu Gothic" w:eastAsia="Yu Gothic" w:hAnsi="Yu Gothic"/>
          <w:lang w:eastAsia="ja-JP"/>
        </w:rPr>
        <w:t xml:space="preserve">GitHub Actions </w:t>
      </w:r>
      <w:r w:rsidRPr="004B381F">
        <w:rPr>
          <w:rFonts w:ascii="Yu Gothic" w:eastAsia="Yu Gothic" w:hAnsi="Yu Gothic"/>
          <w:lang w:eastAsia="ja-JP"/>
        </w:rPr>
        <w:t>または</w:t>
      </w:r>
      <w:r w:rsidRPr="004B381F">
        <w:rPr>
          <w:rFonts w:ascii="Yu Gothic" w:eastAsia="Yu Gothic" w:hAnsi="Yu Gothic"/>
          <w:lang w:eastAsia="ja-JP"/>
        </w:rPr>
        <w:t xml:space="preserve"> AWS </w:t>
      </w:r>
      <w:proofErr w:type="spellStart"/>
      <w:r w:rsidRPr="004B381F">
        <w:rPr>
          <w:rFonts w:ascii="Yu Gothic" w:eastAsia="Yu Gothic" w:hAnsi="Yu Gothic"/>
          <w:lang w:eastAsia="ja-JP"/>
        </w:rPr>
        <w:t>CodePipeline</w:t>
      </w:r>
      <w:proofErr w:type="spellEnd"/>
      <w:r w:rsidRPr="004B381F">
        <w:rPr>
          <w:rFonts w:ascii="Yu Gothic" w:eastAsia="Yu Gothic" w:hAnsi="Yu Gothic"/>
          <w:lang w:eastAsia="ja-JP"/>
        </w:rPr>
        <w:t xml:space="preserve"> </w:t>
      </w:r>
      <w:r w:rsidRPr="004B381F">
        <w:rPr>
          <w:rFonts w:ascii="Yu Gothic" w:eastAsia="Yu Gothic" w:hAnsi="Yu Gothic"/>
          <w:lang w:eastAsia="ja-JP"/>
        </w:rPr>
        <w:t>による自動デプロイ</w:t>
      </w:r>
      <w:r>
        <w:rPr>
          <w:rFonts w:ascii="Yu Gothic" w:eastAsia="Yu Gothic" w:hAnsi="Yu Gothic"/>
          <w:lang w:eastAsia="ja-JP"/>
        </w:rPr>
        <w:br/>
        <w:t xml:space="preserve">- </w:t>
      </w:r>
      <w:r w:rsidRPr="004B381F">
        <w:rPr>
          <w:rFonts w:ascii="Yu Gothic" w:eastAsia="Yu Gothic" w:hAnsi="Yu Gothic"/>
          <w:lang w:eastAsia="ja-JP"/>
        </w:rPr>
        <w:t>監視・アラート</w:t>
      </w:r>
      <w:r w:rsidRPr="004B381F">
        <w:rPr>
          <w:rFonts w:ascii="Yu Gothic" w:eastAsia="Yu Gothic" w:hAnsi="Yu Gothic"/>
          <w:lang w:eastAsia="ja-JP"/>
        </w:rPr>
        <w:t>：</w:t>
      </w:r>
      <w:proofErr w:type="spellStart"/>
      <w:r w:rsidRPr="004B381F">
        <w:rPr>
          <w:rFonts w:ascii="Yu Gothic" w:eastAsia="Yu Gothic" w:hAnsi="Yu Gothic"/>
          <w:lang w:eastAsia="ja-JP"/>
        </w:rPr>
        <w:t>CloudWatch</w:t>
      </w:r>
      <w:proofErr w:type="spellEnd"/>
      <w:r w:rsidRPr="004B381F">
        <w:rPr>
          <w:rFonts w:ascii="Yu Gothic" w:eastAsia="Yu Gothic" w:hAnsi="Yu Gothic"/>
          <w:lang w:eastAsia="ja-JP"/>
        </w:rPr>
        <w:t>メトリクス監視、</w:t>
      </w:r>
      <w:r w:rsidRPr="004B381F">
        <w:rPr>
          <w:rFonts w:ascii="Yu Gothic" w:eastAsia="Yu Gothic" w:hAnsi="Yu Gothic"/>
          <w:lang w:eastAsia="ja-JP"/>
        </w:rPr>
        <w:t>Slack</w:t>
      </w:r>
      <w:r w:rsidRPr="004B381F">
        <w:rPr>
          <w:rFonts w:ascii="Yu Gothic" w:eastAsia="Yu Gothic" w:hAnsi="Yu Gothic"/>
          <w:lang w:eastAsia="ja-JP"/>
        </w:rPr>
        <w:t>通知設定</w:t>
      </w:r>
      <w:r>
        <w:rPr>
          <w:rFonts w:ascii="Yu Gothic" w:eastAsia="Yu Gothic" w:hAnsi="Yu Gothic"/>
          <w:lang w:eastAsia="ja-JP"/>
        </w:rPr>
        <w:br/>
        <w:t xml:space="preserve">- </w:t>
      </w:r>
      <w:bookmarkStart w:id="0" w:name="_GoBack"/>
      <w:bookmarkEnd w:id="0"/>
      <w:r w:rsidRPr="004B381F">
        <w:rPr>
          <w:rFonts w:ascii="Yu Gothic" w:eastAsia="Yu Gothic" w:hAnsi="Yu Gothic"/>
          <w:lang w:eastAsia="ja-JP"/>
        </w:rPr>
        <w:t>ス</w:t>
      </w:r>
      <w:r w:rsidRPr="004B381F">
        <w:rPr>
          <w:rFonts w:ascii="Yu Gothic" w:eastAsia="Yu Gothic" w:hAnsi="Yu Gothic"/>
          <w:lang w:eastAsia="ja-JP"/>
        </w:rPr>
        <w:t>テージング環境</w:t>
      </w:r>
      <w:r w:rsidRPr="004B381F">
        <w:rPr>
          <w:rFonts w:ascii="Yu Gothic" w:eastAsia="Yu Gothic" w:hAnsi="Yu Gothic"/>
          <w:lang w:eastAsia="ja-JP"/>
        </w:rPr>
        <w:t>：</w:t>
      </w:r>
      <w:proofErr w:type="spellStart"/>
      <w:r w:rsidRPr="004B381F">
        <w:rPr>
          <w:rFonts w:ascii="Yu Gothic" w:eastAsia="Yu Gothic" w:hAnsi="Yu Gothic"/>
          <w:lang w:eastAsia="ja-JP"/>
        </w:rPr>
        <w:t>Vercel</w:t>
      </w:r>
      <w:proofErr w:type="spellEnd"/>
      <w:r w:rsidRPr="004B381F">
        <w:rPr>
          <w:rFonts w:ascii="Yu Gothic" w:eastAsia="Yu Gothic" w:hAnsi="Yu Gothic"/>
          <w:lang w:eastAsia="ja-JP"/>
        </w:rPr>
        <w:t>または</w:t>
      </w:r>
      <w:r w:rsidRPr="004B381F">
        <w:rPr>
          <w:rFonts w:ascii="Yu Gothic" w:eastAsia="Yu Gothic" w:hAnsi="Yu Gothic"/>
          <w:lang w:eastAsia="ja-JP"/>
        </w:rPr>
        <w:t>AWS Amplify</w:t>
      </w:r>
      <w:r w:rsidRPr="004B381F">
        <w:rPr>
          <w:rFonts w:ascii="Yu Gothic" w:eastAsia="Yu Gothic" w:hAnsi="Yu Gothic"/>
          <w:lang w:eastAsia="ja-JP"/>
        </w:rPr>
        <w:t>を利用したテスト環境を構築</w:t>
      </w:r>
      <w:r w:rsidRPr="004B381F">
        <w:rPr>
          <w:rFonts w:ascii="Yu Gothic" w:eastAsia="Yu Gothic" w:hAnsi="Yu Gothic"/>
          <w:lang w:eastAsia="ja-JP"/>
        </w:rPr>
        <w:br/>
      </w:r>
      <w:r w:rsidRPr="004B381F">
        <w:rPr>
          <w:rFonts w:ascii="Yu Gothic" w:eastAsia="Yu Gothic" w:hAnsi="Yu Gothic"/>
          <w:lang w:eastAsia="ja-JP"/>
        </w:rPr>
        <w:br/>
        <w:t>※</w:t>
      </w:r>
      <w:r w:rsidRPr="004B381F">
        <w:rPr>
          <w:rFonts w:ascii="Yu Gothic" w:eastAsia="Yu Gothic" w:hAnsi="Yu Gothic"/>
          <w:lang w:eastAsia="ja-JP"/>
        </w:rPr>
        <w:t>セキュリティ確保のため、内部ネットワーク（</w:t>
      </w:r>
      <w:r w:rsidRPr="004B381F">
        <w:rPr>
          <w:rFonts w:ascii="Yu Gothic" w:eastAsia="Yu Gothic" w:hAnsi="Yu Gothic"/>
          <w:lang w:eastAsia="ja-JP"/>
        </w:rPr>
        <w:t>VPC</w:t>
      </w:r>
      <w:r w:rsidRPr="004B381F">
        <w:rPr>
          <w:rFonts w:ascii="Yu Gothic" w:eastAsia="Yu Gothic" w:hAnsi="Yu Gothic"/>
          <w:lang w:eastAsia="ja-JP"/>
        </w:rPr>
        <w:t>）内で通信経路を完結させる。</w:t>
      </w:r>
      <w:r w:rsidRPr="004B381F">
        <w:rPr>
          <w:rFonts w:ascii="Yu Gothic" w:eastAsia="Yu Gothic" w:hAnsi="Yu Gothic"/>
          <w:lang w:eastAsia="ja-JP"/>
        </w:rPr>
        <w:br/>
      </w:r>
    </w:p>
    <w:sectPr w:rsidR="00565DDD" w:rsidRPr="004B3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81F"/>
    <w:rsid w:val="00565DDD"/>
    <w:rsid w:val="00AA1D8D"/>
    <w:rsid w:val="00B47730"/>
    <w:rsid w:val="00CB0664"/>
    <w:rsid w:val="00CB5C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E1F88"/>
  <w14:defaultImageDpi w14:val="300"/>
  <w15:docId w15:val="{0FF0BD05-CD18-4309-AE38-35831E3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B177E-05BA-4965-98AF-B91FC62A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2025-10-20T09:14:00Z</dcterms:modified>
  <cp:category/>
</cp:coreProperties>
</file>