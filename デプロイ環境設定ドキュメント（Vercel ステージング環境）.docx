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16" w:rsidRPr="002A232C" w:rsidRDefault="002A232C">
      <w:pPr>
        <w:pStyle w:val="Heading1"/>
        <w:rPr>
          <w:rFonts w:ascii="Yu Gothic" w:eastAsia="Yu Gothic" w:hAnsi="Yu Gothic"/>
          <w:color w:val="auto"/>
          <w:lang w:eastAsia="ja-JP"/>
        </w:rPr>
      </w:pPr>
      <w:r w:rsidRPr="002A232C">
        <w:rPr>
          <w:rFonts w:ascii="Yu Gothic" w:eastAsia="Yu Gothic" w:hAnsi="Yu Gothic"/>
          <w:color w:val="auto"/>
          <w:lang w:eastAsia="ja-JP"/>
        </w:rPr>
        <w:t>デプロイ環境設定ドキュメント（</w:t>
      </w:r>
      <w:proofErr w:type="spellStart"/>
      <w:r w:rsidRPr="002A232C">
        <w:rPr>
          <w:rFonts w:ascii="Yu Gothic" w:eastAsia="Yu Gothic" w:hAnsi="Yu Gothic"/>
          <w:color w:val="auto"/>
          <w:lang w:eastAsia="ja-JP"/>
        </w:rPr>
        <w:t>Vercel</w:t>
      </w:r>
      <w:proofErr w:type="spellEnd"/>
      <w:r w:rsidRPr="002A232C">
        <w:rPr>
          <w:rFonts w:ascii="Yu Gothic" w:eastAsia="Yu Gothic" w:hAnsi="Yu Gothic"/>
          <w:color w:val="auto"/>
          <w:lang w:eastAsia="ja-JP"/>
        </w:rPr>
        <w:t xml:space="preserve"> </w:t>
      </w:r>
      <w:r w:rsidRPr="002A232C">
        <w:rPr>
          <w:rFonts w:ascii="Yu Gothic" w:eastAsia="Yu Gothic" w:hAnsi="Yu Gothic"/>
          <w:color w:val="auto"/>
          <w:lang w:eastAsia="ja-JP"/>
        </w:rPr>
        <w:t>ステージング環境）</w:t>
      </w:r>
    </w:p>
    <w:p w:rsidR="00461F16" w:rsidRPr="002A232C" w:rsidRDefault="002A232C">
      <w:pPr>
        <w:pStyle w:val="Heading2"/>
        <w:rPr>
          <w:rFonts w:ascii="Yu Gothic" w:eastAsia="Yu Gothic" w:hAnsi="Yu Gothic"/>
          <w:color w:val="auto"/>
          <w:lang w:eastAsia="ja-JP"/>
        </w:rPr>
      </w:pPr>
      <w:r w:rsidRPr="002A232C">
        <w:rPr>
          <w:rFonts w:ascii="Yu Gothic" w:eastAsia="Yu Gothic" w:hAnsi="Yu Gothic"/>
          <w:color w:val="auto"/>
          <w:lang w:eastAsia="ja-JP"/>
        </w:rPr>
        <w:t xml:space="preserve">1. </w:t>
      </w:r>
      <w:r w:rsidRPr="002A232C">
        <w:rPr>
          <w:rFonts w:ascii="Yu Gothic" w:eastAsia="Yu Gothic" w:hAnsi="Yu Gothic"/>
          <w:color w:val="auto"/>
          <w:lang w:eastAsia="ja-JP"/>
        </w:rPr>
        <w:t>環境概要</w:t>
      </w:r>
    </w:p>
    <w:p w:rsidR="00461F16" w:rsidRPr="002A232C" w:rsidRDefault="002A232C">
      <w:pPr>
        <w:rPr>
          <w:rFonts w:ascii="Yu Gothic" w:eastAsia="Yu Gothic" w:hAnsi="Yu Gothic"/>
          <w:lang w:eastAsia="ja-JP"/>
        </w:rPr>
      </w:pPr>
      <w:r w:rsidRPr="002A232C">
        <w:rPr>
          <w:rFonts w:ascii="Yu Gothic" w:eastAsia="Yu Gothic" w:hAnsi="Yu Gothic"/>
          <w:lang w:eastAsia="ja-JP"/>
        </w:rPr>
        <w:t>本ステージング環境は、</w:t>
      </w:r>
      <w:proofErr w:type="spellStart"/>
      <w:r w:rsidRPr="002A232C">
        <w:rPr>
          <w:rFonts w:ascii="Yu Gothic" w:eastAsia="Yu Gothic" w:hAnsi="Yu Gothic"/>
          <w:lang w:eastAsia="ja-JP"/>
        </w:rPr>
        <w:t>Vercel</w:t>
      </w:r>
      <w:proofErr w:type="spellEnd"/>
      <w:r w:rsidRPr="002A232C">
        <w:rPr>
          <w:rFonts w:ascii="Yu Gothic" w:eastAsia="Yu Gothic" w:hAnsi="Yu Gothic"/>
          <w:lang w:eastAsia="ja-JP"/>
        </w:rPr>
        <w:t xml:space="preserve"> Edge Network</w:t>
      </w:r>
      <w:r w:rsidRPr="002A232C">
        <w:rPr>
          <w:rFonts w:ascii="Yu Gothic" w:eastAsia="Yu Gothic" w:hAnsi="Yu Gothic"/>
          <w:lang w:eastAsia="ja-JP"/>
        </w:rPr>
        <w:t>上における分散型</w:t>
      </w:r>
      <w:r w:rsidRPr="002A232C">
        <w:rPr>
          <w:rFonts w:ascii="Yu Gothic" w:eastAsia="Yu Gothic" w:hAnsi="Yu Gothic"/>
          <w:lang w:eastAsia="ja-JP"/>
        </w:rPr>
        <w:t>CDN</w:t>
      </w:r>
      <w:r w:rsidRPr="002A232C">
        <w:rPr>
          <w:rFonts w:ascii="Yu Gothic" w:eastAsia="Yu Gothic" w:hAnsi="Yu Gothic"/>
          <w:lang w:eastAsia="ja-JP"/>
        </w:rPr>
        <w:t>キャッシュレイヤーを利用し、</w:t>
      </w:r>
      <w:r w:rsidRPr="002A232C">
        <w:rPr>
          <w:rFonts w:ascii="Yu Gothic" w:eastAsia="Yu Gothic" w:hAnsi="Yu Gothic"/>
          <w:lang w:eastAsia="ja-JP"/>
        </w:rPr>
        <w:t>GitHub main</w:t>
      </w:r>
      <w:r w:rsidRPr="002A232C">
        <w:rPr>
          <w:rFonts w:ascii="Yu Gothic" w:eastAsia="Yu Gothic" w:hAnsi="Yu Gothic"/>
          <w:lang w:eastAsia="ja-JP"/>
        </w:rPr>
        <w:t>ブランチ以外の派生ブランチをトリガーとした自動デプロイメントパイプラインを構成する。本番との差分テストを安全に実施可能とする。</w:t>
      </w:r>
    </w:p>
    <w:p w:rsidR="00461F16" w:rsidRPr="002A232C" w:rsidRDefault="002A232C">
      <w:pPr>
        <w:pStyle w:val="Heading2"/>
        <w:rPr>
          <w:rFonts w:ascii="Yu Gothic" w:eastAsia="Yu Gothic" w:hAnsi="Yu Gothic"/>
          <w:color w:val="auto"/>
        </w:rPr>
      </w:pPr>
      <w:r w:rsidRPr="002A232C">
        <w:rPr>
          <w:rFonts w:ascii="Yu Gothic" w:eastAsia="Yu Gothic" w:hAnsi="Yu Gothic"/>
          <w:color w:val="auto"/>
        </w:rPr>
        <w:t xml:space="preserve">2. </w:t>
      </w:r>
      <w:r w:rsidRPr="002A232C">
        <w:rPr>
          <w:rFonts w:ascii="Yu Gothic" w:eastAsia="Yu Gothic" w:hAnsi="Yu Gothic"/>
          <w:color w:val="auto"/>
        </w:rPr>
        <w:t>前提条件</w:t>
      </w:r>
    </w:p>
    <w:p w:rsidR="00461F16" w:rsidRPr="002A232C" w:rsidRDefault="002A232C">
      <w:pPr>
        <w:rPr>
          <w:rFonts w:ascii="Yu Gothic" w:eastAsia="Yu Gothic" w:hAnsi="Yu Gothic"/>
        </w:rPr>
      </w:pPr>
      <w:r w:rsidRPr="002A232C">
        <w:rPr>
          <w:rFonts w:ascii="Yu Gothic" w:eastAsia="Yu Gothic" w:hAnsi="Yu Gothic"/>
        </w:rPr>
        <w:t>・</w:t>
      </w:r>
      <w:r w:rsidRPr="002A232C">
        <w:rPr>
          <w:rFonts w:ascii="Yu Gothic" w:eastAsia="Yu Gothic" w:hAnsi="Yu Gothic"/>
        </w:rPr>
        <w:t>GitHub</w:t>
      </w:r>
      <w:r w:rsidRPr="002A232C">
        <w:rPr>
          <w:rFonts w:ascii="Yu Gothic" w:eastAsia="Yu Gothic" w:hAnsi="Yu Gothic"/>
        </w:rPr>
        <w:t>（</w:t>
      </w:r>
      <w:r w:rsidRPr="002A232C">
        <w:rPr>
          <w:rFonts w:ascii="Yu Gothic" w:eastAsia="Yu Gothic" w:hAnsi="Yu Gothic"/>
        </w:rPr>
        <w:t>Private Repository</w:t>
      </w:r>
      <w:r w:rsidRPr="002A232C">
        <w:rPr>
          <w:rFonts w:ascii="Yu Gothic" w:eastAsia="Yu Gothic" w:hAnsi="Yu Gothic"/>
        </w:rPr>
        <w:t>）</w:t>
      </w:r>
      <w:r w:rsidRPr="002A232C">
        <w:rPr>
          <w:rFonts w:ascii="Yu Gothic" w:eastAsia="Yu Gothic" w:hAnsi="Yu Gothic"/>
        </w:rPr>
        <w:br/>
      </w:r>
      <w:r w:rsidRPr="002A232C">
        <w:rPr>
          <w:rFonts w:ascii="Yu Gothic" w:eastAsia="Yu Gothic" w:hAnsi="Yu Gothic"/>
        </w:rPr>
        <w:t>・</w:t>
      </w:r>
      <w:r w:rsidRPr="002A232C">
        <w:rPr>
          <w:rFonts w:ascii="Yu Gothic" w:eastAsia="Yu Gothic" w:hAnsi="Yu Gothic"/>
        </w:rPr>
        <w:t>Next.js 14 / Node.js 20.x / npm 10.x</w:t>
      </w:r>
      <w:r w:rsidRPr="002A232C">
        <w:rPr>
          <w:rFonts w:ascii="Yu Gothic" w:eastAsia="Yu Gothic" w:hAnsi="Yu Gothic"/>
        </w:rPr>
        <w:br/>
      </w:r>
      <w:r w:rsidRPr="002A232C">
        <w:rPr>
          <w:rFonts w:ascii="Yu Gothic" w:eastAsia="Yu Gothic" w:hAnsi="Yu Gothic"/>
        </w:rPr>
        <w:t>・</w:t>
      </w:r>
      <w:r w:rsidRPr="002A232C">
        <w:rPr>
          <w:rFonts w:ascii="Yu Gothic" w:eastAsia="Yu Gothic" w:hAnsi="Yu Gothic"/>
        </w:rPr>
        <w:t xml:space="preserve">Vercel </w:t>
      </w:r>
      <w:r w:rsidRPr="002A232C">
        <w:rPr>
          <w:rFonts w:ascii="Yu Gothic" w:eastAsia="Yu Gothic" w:hAnsi="Yu Gothic"/>
        </w:rPr>
        <w:t>Environments API</w:t>
      </w:r>
      <w:r w:rsidRPr="002A232C">
        <w:rPr>
          <w:rFonts w:ascii="Yu Gothic" w:eastAsia="Yu Gothic" w:hAnsi="Yu Gothic"/>
        </w:rPr>
        <w:br/>
      </w:r>
      <w:r w:rsidRPr="002A232C">
        <w:rPr>
          <w:rFonts w:ascii="Yu Gothic" w:eastAsia="Yu Gothic" w:hAnsi="Yu Gothic"/>
        </w:rPr>
        <w:t>・</w:t>
      </w:r>
      <w:r w:rsidRPr="002A232C">
        <w:rPr>
          <w:rFonts w:ascii="Yu Gothic" w:eastAsia="Yu Gothic" w:hAnsi="Yu Gothic"/>
        </w:rPr>
        <w:t>Amazon Route 53</w:t>
      </w:r>
      <w:r w:rsidRPr="002A232C">
        <w:rPr>
          <w:rFonts w:ascii="Yu Gothic" w:eastAsia="Yu Gothic" w:hAnsi="Yu Gothic"/>
        </w:rPr>
        <w:t>（</w:t>
      </w:r>
      <w:r w:rsidRPr="002A232C">
        <w:rPr>
          <w:rFonts w:ascii="Yu Gothic" w:eastAsia="Yu Gothic" w:hAnsi="Yu Gothic"/>
        </w:rPr>
        <w:t>CNAME</w:t>
      </w:r>
      <w:r w:rsidRPr="002A232C">
        <w:rPr>
          <w:rFonts w:ascii="Yu Gothic" w:eastAsia="Yu Gothic" w:hAnsi="Yu Gothic"/>
        </w:rPr>
        <w:t>委譲）</w:t>
      </w:r>
    </w:p>
    <w:p w:rsidR="00461F16" w:rsidRPr="002A232C" w:rsidRDefault="002A232C">
      <w:pPr>
        <w:pStyle w:val="Heading2"/>
        <w:rPr>
          <w:rFonts w:ascii="Yu Gothic" w:eastAsia="Yu Gothic" w:hAnsi="Yu Gothic"/>
          <w:color w:val="auto"/>
          <w:lang w:eastAsia="ja-JP"/>
        </w:rPr>
      </w:pPr>
      <w:r w:rsidRPr="002A232C">
        <w:rPr>
          <w:rFonts w:ascii="Yu Gothic" w:eastAsia="Yu Gothic" w:hAnsi="Yu Gothic"/>
          <w:color w:val="auto"/>
          <w:lang w:eastAsia="ja-JP"/>
        </w:rPr>
        <w:t xml:space="preserve">3. </w:t>
      </w:r>
      <w:r w:rsidRPr="002A232C">
        <w:rPr>
          <w:rFonts w:ascii="Yu Gothic" w:eastAsia="Yu Gothic" w:hAnsi="Yu Gothic"/>
          <w:color w:val="auto"/>
          <w:lang w:eastAsia="ja-JP"/>
        </w:rPr>
        <w:t>ステージング環境作成手順</w:t>
      </w:r>
    </w:p>
    <w:p w:rsidR="00461F16" w:rsidRPr="002A232C" w:rsidRDefault="002A232C">
      <w:pPr>
        <w:rPr>
          <w:rFonts w:ascii="Yu Gothic" w:eastAsia="Yu Gothic" w:hAnsi="Yu Gothic"/>
        </w:rPr>
      </w:pPr>
      <w:r w:rsidRPr="002A232C">
        <w:rPr>
          <w:rFonts w:ascii="Yu Gothic" w:eastAsia="Yu Gothic" w:hAnsi="Yu Gothic"/>
        </w:rPr>
        <w:t xml:space="preserve">1. </w:t>
      </w:r>
      <w:proofErr w:type="gramStart"/>
      <w:r w:rsidRPr="002A232C">
        <w:rPr>
          <w:rFonts w:ascii="Yu Gothic" w:eastAsia="Yu Gothic" w:hAnsi="Yu Gothic"/>
        </w:rPr>
        <w:t>vercel</w:t>
      </w:r>
      <w:proofErr w:type="gramEnd"/>
      <w:r w:rsidRPr="002A232C">
        <w:rPr>
          <w:rFonts w:ascii="Yu Gothic" w:eastAsia="Yu Gothic" w:hAnsi="Yu Gothic"/>
        </w:rPr>
        <w:t xml:space="preserve"> link --confirm</w:t>
      </w:r>
      <w:r w:rsidRPr="002A232C">
        <w:rPr>
          <w:rFonts w:ascii="Yu Gothic" w:eastAsia="Yu Gothic" w:hAnsi="Yu Gothic"/>
        </w:rPr>
        <w:br/>
        <w:t>2. staging</w:t>
      </w:r>
      <w:r w:rsidRPr="002A232C">
        <w:rPr>
          <w:rFonts w:ascii="Yu Gothic" w:eastAsia="Yu Gothic" w:hAnsi="Yu Gothic"/>
        </w:rPr>
        <w:t>ブランチを</w:t>
      </w:r>
      <w:r w:rsidRPr="002A232C">
        <w:rPr>
          <w:rFonts w:ascii="Yu Gothic" w:eastAsia="Yu Gothic" w:hAnsi="Yu Gothic"/>
        </w:rPr>
        <w:t>Push</w:t>
      </w:r>
      <w:r w:rsidRPr="002A232C">
        <w:rPr>
          <w:rFonts w:ascii="Yu Gothic" w:eastAsia="Yu Gothic" w:hAnsi="Yu Gothic"/>
        </w:rPr>
        <w:t>トリガーに設定</w:t>
      </w:r>
      <w:r w:rsidRPr="002A232C">
        <w:rPr>
          <w:rFonts w:ascii="Yu Gothic" w:eastAsia="Yu Gothic" w:hAnsi="Yu Gothic"/>
        </w:rPr>
        <w:br/>
        <w:t xml:space="preserve">3. vercel env add </w:t>
      </w:r>
      <w:r w:rsidRPr="002A232C">
        <w:rPr>
          <w:rFonts w:ascii="Yu Gothic" w:eastAsia="Yu Gothic" w:hAnsi="Yu Gothic"/>
        </w:rPr>
        <w:t>コマンドで環境変数登録</w:t>
      </w:r>
      <w:r w:rsidRPr="002A232C">
        <w:rPr>
          <w:rFonts w:ascii="Yu Gothic" w:eastAsia="Yu Gothic" w:hAnsi="Yu Gothic"/>
        </w:rPr>
        <w:br/>
        <w:t xml:space="preserve">4. vercel --prod=false --confirm </w:t>
      </w:r>
      <w:r w:rsidRPr="002A232C">
        <w:rPr>
          <w:rFonts w:ascii="Yu Gothic" w:eastAsia="Yu Gothic" w:hAnsi="Yu Gothic"/>
        </w:rPr>
        <w:t>でデプロイ実行</w:t>
      </w:r>
    </w:p>
    <w:p w:rsidR="00461F16" w:rsidRPr="002A232C" w:rsidRDefault="002A232C">
      <w:pPr>
        <w:pStyle w:val="Heading2"/>
        <w:rPr>
          <w:rFonts w:ascii="Yu Gothic" w:eastAsia="Yu Gothic" w:hAnsi="Yu Gothic"/>
          <w:color w:val="auto"/>
        </w:rPr>
      </w:pPr>
      <w:r w:rsidRPr="002A232C">
        <w:rPr>
          <w:rFonts w:ascii="Yu Gothic" w:eastAsia="Yu Gothic" w:hAnsi="Yu Gothic"/>
          <w:color w:val="auto"/>
        </w:rPr>
        <w:t xml:space="preserve">4. </w:t>
      </w:r>
      <w:r w:rsidRPr="002A232C">
        <w:rPr>
          <w:rFonts w:ascii="Yu Gothic" w:eastAsia="Yu Gothic" w:hAnsi="Yu Gothic"/>
          <w:color w:val="auto"/>
        </w:rPr>
        <w:t>カスタムドメイン設定</w:t>
      </w:r>
    </w:p>
    <w:p w:rsidR="00461F16" w:rsidRPr="002A232C" w:rsidRDefault="002A232C">
      <w:pPr>
        <w:rPr>
          <w:rFonts w:ascii="Yu Gothic" w:eastAsia="Yu Gothic" w:hAnsi="Yu Gothic"/>
        </w:rPr>
      </w:pPr>
      <w:r w:rsidRPr="002A232C">
        <w:rPr>
          <w:rFonts w:ascii="Yu Gothic" w:eastAsia="Yu Gothic" w:hAnsi="Yu Gothic"/>
        </w:rPr>
        <w:t>Route53</w:t>
      </w:r>
      <w:r w:rsidRPr="002A232C">
        <w:rPr>
          <w:rFonts w:ascii="Yu Gothic" w:eastAsia="Yu Gothic" w:hAnsi="Yu Gothic"/>
        </w:rPr>
        <w:t>で</w:t>
      </w:r>
      <w:r w:rsidRPr="002A232C">
        <w:rPr>
          <w:rFonts w:ascii="Yu Gothic" w:eastAsia="Yu Gothic" w:hAnsi="Yu Gothic"/>
        </w:rPr>
        <w:t xml:space="preserve"> staging.arwr.net → cname.vercel-dns.com </w:t>
      </w:r>
      <w:r w:rsidRPr="002A232C">
        <w:rPr>
          <w:rFonts w:ascii="Yu Gothic" w:eastAsia="Yu Gothic" w:hAnsi="Yu Gothic"/>
        </w:rPr>
        <w:t>を設定。</w:t>
      </w:r>
      <w:r w:rsidRPr="002A232C">
        <w:rPr>
          <w:rFonts w:ascii="Yu Gothic" w:eastAsia="Yu Gothic" w:hAnsi="Yu Gothic"/>
        </w:rPr>
        <w:br/>
        <w:t>vercel</w:t>
      </w:r>
      <w:r w:rsidRPr="002A232C">
        <w:rPr>
          <w:rFonts w:ascii="Yu Gothic" w:eastAsia="Yu Gothic" w:hAnsi="Yu Gothic"/>
        </w:rPr>
        <w:t xml:space="preserve"> domains inspect staging.arwr.net </w:t>
      </w:r>
      <w:r w:rsidRPr="002A232C">
        <w:rPr>
          <w:rFonts w:ascii="Yu Gothic" w:eastAsia="Yu Gothic" w:hAnsi="Yu Gothic"/>
        </w:rPr>
        <w:t>で検証し、</w:t>
      </w:r>
      <w:r w:rsidRPr="002A232C">
        <w:rPr>
          <w:rFonts w:ascii="Yu Gothic" w:eastAsia="Yu Gothic" w:hAnsi="Yu Gothic"/>
        </w:rPr>
        <w:t>SSL</w:t>
      </w:r>
      <w:r w:rsidRPr="002A232C">
        <w:rPr>
          <w:rFonts w:ascii="Yu Gothic" w:eastAsia="Yu Gothic" w:hAnsi="Yu Gothic"/>
        </w:rPr>
        <w:t>自動発行。</w:t>
      </w:r>
    </w:p>
    <w:p w:rsidR="00461F16" w:rsidRPr="002A232C" w:rsidRDefault="002A232C">
      <w:pPr>
        <w:pStyle w:val="Heading2"/>
        <w:rPr>
          <w:rFonts w:ascii="Yu Gothic" w:eastAsia="Yu Gothic" w:hAnsi="Yu Gothic"/>
          <w:color w:val="auto"/>
          <w:lang w:eastAsia="ja-JP"/>
        </w:rPr>
      </w:pPr>
      <w:r w:rsidRPr="002A232C">
        <w:rPr>
          <w:rFonts w:ascii="Yu Gothic" w:eastAsia="Yu Gothic" w:hAnsi="Yu Gothic"/>
          <w:color w:val="auto"/>
          <w:lang w:eastAsia="ja-JP"/>
        </w:rPr>
        <w:t xml:space="preserve">5. </w:t>
      </w:r>
      <w:r w:rsidRPr="002A232C">
        <w:rPr>
          <w:rFonts w:ascii="Yu Gothic" w:eastAsia="Yu Gothic" w:hAnsi="Yu Gothic"/>
          <w:color w:val="auto"/>
          <w:lang w:eastAsia="ja-JP"/>
        </w:rPr>
        <w:t>セキュリティ対策</w:t>
      </w:r>
    </w:p>
    <w:p w:rsidR="00461F16" w:rsidRPr="002A232C" w:rsidRDefault="002A232C">
      <w:pPr>
        <w:rPr>
          <w:rFonts w:ascii="Yu Gothic" w:eastAsia="Yu Gothic" w:hAnsi="Yu Gothic"/>
        </w:rPr>
      </w:pPr>
      <w:r w:rsidRPr="002A232C">
        <w:rPr>
          <w:rFonts w:ascii="Yu Gothic" w:eastAsia="Yu Gothic" w:hAnsi="Yu Gothic"/>
          <w:lang w:eastAsia="ja-JP"/>
        </w:rPr>
        <w:t>robots.txt</w:t>
      </w:r>
      <w:r w:rsidRPr="002A232C">
        <w:rPr>
          <w:rFonts w:ascii="Yu Gothic" w:eastAsia="Yu Gothic" w:hAnsi="Yu Gothic"/>
          <w:lang w:eastAsia="ja-JP"/>
        </w:rPr>
        <w:t>でクロール禁止。</w:t>
      </w:r>
      <w:r w:rsidRPr="002A232C">
        <w:rPr>
          <w:rFonts w:ascii="Yu Gothic" w:eastAsia="Yu Gothic" w:hAnsi="Yu Gothic"/>
          <w:lang w:eastAsia="ja-JP"/>
        </w:rPr>
        <w:br/>
      </w:r>
      <w:r w:rsidRPr="002A232C">
        <w:rPr>
          <w:rFonts w:ascii="Yu Gothic" w:eastAsia="Yu Gothic" w:hAnsi="Yu Gothic"/>
        </w:rPr>
        <w:t xml:space="preserve">X-Frame-Options, </w:t>
      </w:r>
      <w:proofErr w:type="spellStart"/>
      <w:r w:rsidRPr="002A232C">
        <w:rPr>
          <w:rFonts w:ascii="Yu Gothic" w:eastAsia="Yu Gothic" w:hAnsi="Yu Gothic"/>
        </w:rPr>
        <w:t>X-Content-Type-Options</w:t>
      </w:r>
      <w:r w:rsidRPr="002A232C">
        <w:rPr>
          <w:rFonts w:ascii="Yu Gothic" w:eastAsia="Yu Gothic" w:hAnsi="Yu Gothic"/>
        </w:rPr>
        <w:t>等のセキュリティヘッダーを設定</w:t>
      </w:r>
      <w:proofErr w:type="spellEnd"/>
      <w:r w:rsidRPr="002A232C">
        <w:rPr>
          <w:rFonts w:ascii="Yu Gothic" w:eastAsia="Yu Gothic" w:hAnsi="Yu Gothic"/>
        </w:rPr>
        <w:t>。</w:t>
      </w:r>
    </w:p>
    <w:p w:rsidR="00461F16" w:rsidRPr="002A232C" w:rsidRDefault="002A232C">
      <w:pPr>
        <w:pStyle w:val="Heading2"/>
        <w:rPr>
          <w:rFonts w:ascii="Yu Gothic" w:eastAsia="Yu Gothic" w:hAnsi="Yu Gothic"/>
          <w:color w:val="auto"/>
        </w:rPr>
      </w:pPr>
      <w:r w:rsidRPr="002A232C">
        <w:rPr>
          <w:rFonts w:ascii="Yu Gothic" w:eastAsia="Yu Gothic" w:hAnsi="Yu Gothic"/>
          <w:color w:val="auto"/>
        </w:rPr>
        <w:t xml:space="preserve">6. </w:t>
      </w:r>
      <w:r w:rsidRPr="002A232C">
        <w:rPr>
          <w:rFonts w:ascii="Yu Gothic" w:eastAsia="Yu Gothic" w:hAnsi="Yu Gothic"/>
          <w:color w:val="auto"/>
        </w:rPr>
        <w:t>ログ監視</w:t>
      </w:r>
    </w:p>
    <w:p w:rsidR="00461F16" w:rsidRPr="002A232C" w:rsidRDefault="002A232C">
      <w:pPr>
        <w:rPr>
          <w:rFonts w:ascii="Yu Gothic" w:eastAsia="Yu Gothic" w:hAnsi="Yu Gothic"/>
        </w:rPr>
      </w:pPr>
      <w:r w:rsidRPr="002A232C">
        <w:rPr>
          <w:rFonts w:ascii="Yu Gothic" w:eastAsia="Yu Gothic" w:hAnsi="Yu Gothic"/>
        </w:rPr>
        <w:t xml:space="preserve">vercel logs project-staging.vercel.app --since 1h </w:t>
      </w:r>
      <w:r w:rsidRPr="002A232C">
        <w:rPr>
          <w:rFonts w:ascii="Yu Gothic" w:eastAsia="Yu Gothic" w:hAnsi="Yu Gothic"/>
        </w:rPr>
        <w:t>でリアルタイム監視。</w:t>
      </w:r>
      <w:r w:rsidRPr="002A232C">
        <w:rPr>
          <w:rFonts w:ascii="Yu Gothic" w:eastAsia="Yu Gothic" w:hAnsi="Yu Gothic"/>
        </w:rPr>
        <w:br/>
      </w:r>
      <w:r w:rsidRPr="002A232C">
        <w:rPr>
          <w:rFonts w:ascii="Yu Gothic" w:eastAsia="Yu Gothic" w:hAnsi="Yu Gothic"/>
        </w:rPr>
        <w:t>エラー時は</w:t>
      </w:r>
      <w:r w:rsidRPr="002A232C">
        <w:rPr>
          <w:rFonts w:ascii="Yu Gothic" w:eastAsia="Yu Gothic" w:hAnsi="Yu Gothic"/>
        </w:rPr>
        <w:t xml:space="preserve"> vercel inspect &lt;deployment-id&gt; </w:t>
      </w:r>
      <w:r w:rsidRPr="002A232C">
        <w:rPr>
          <w:rFonts w:ascii="Yu Gothic" w:eastAsia="Yu Gothic" w:hAnsi="Yu Gothic"/>
        </w:rPr>
        <w:t>を使用。</w:t>
      </w:r>
    </w:p>
    <w:p w:rsidR="00461F16" w:rsidRPr="002A232C" w:rsidRDefault="002A232C">
      <w:pPr>
        <w:pStyle w:val="Heading2"/>
        <w:rPr>
          <w:rFonts w:ascii="Yu Gothic" w:eastAsia="Yu Gothic" w:hAnsi="Yu Gothic"/>
          <w:color w:val="auto"/>
        </w:rPr>
      </w:pPr>
      <w:r w:rsidRPr="002A232C">
        <w:rPr>
          <w:rFonts w:ascii="Yu Gothic" w:eastAsia="Yu Gothic" w:hAnsi="Yu Gothic"/>
          <w:color w:val="auto"/>
        </w:rPr>
        <w:lastRenderedPageBreak/>
        <w:t xml:space="preserve">7. </w:t>
      </w:r>
      <w:r w:rsidRPr="002A232C">
        <w:rPr>
          <w:rFonts w:ascii="Yu Gothic" w:eastAsia="Yu Gothic" w:hAnsi="Yu Gothic"/>
          <w:color w:val="auto"/>
        </w:rPr>
        <w:t>完了確認項目</w:t>
      </w:r>
    </w:p>
    <w:p w:rsidR="00461F16" w:rsidRPr="002A232C" w:rsidRDefault="002A232C">
      <w:pPr>
        <w:rPr>
          <w:rFonts w:ascii="Yu Gothic" w:eastAsia="Yu Gothic" w:hAnsi="Yu Gothic"/>
          <w:lang w:eastAsia="ja-JP"/>
        </w:rPr>
      </w:pPr>
      <w:r w:rsidRPr="002A232C">
        <w:rPr>
          <w:rFonts w:ascii="Yu Gothic" w:eastAsia="Yu Gothic" w:hAnsi="Yu Gothic"/>
          <w:lang w:eastAsia="ja-JP"/>
        </w:rPr>
        <w:t>・</w:t>
      </w:r>
      <w:r w:rsidRPr="002A232C">
        <w:rPr>
          <w:rFonts w:ascii="Yu Gothic" w:eastAsia="Yu Gothic" w:hAnsi="Yu Gothic"/>
          <w:lang w:eastAsia="ja-JP"/>
        </w:rPr>
        <w:t xml:space="preserve"> </w:t>
      </w:r>
      <w:r w:rsidRPr="002A232C">
        <w:rPr>
          <w:rFonts w:ascii="Yu Gothic" w:eastAsia="Yu Gothic" w:hAnsi="Yu Gothic"/>
          <w:lang w:eastAsia="ja-JP"/>
        </w:rPr>
        <w:t>ステージング</w:t>
      </w:r>
      <w:r w:rsidRPr="002A232C">
        <w:rPr>
          <w:rFonts w:ascii="Yu Gothic" w:eastAsia="Yu Gothic" w:hAnsi="Yu Gothic"/>
          <w:lang w:eastAsia="ja-JP"/>
        </w:rPr>
        <w:t>URL</w:t>
      </w:r>
      <w:r w:rsidRPr="002A232C">
        <w:rPr>
          <w:rFonts w:ascii="Yu Gothic" w:eastAsia="Yu Gothic" w:hAnsi="Yu Gothic"/>
          <w:lang w:eastAsia="ja-JP"/>
        </w:rPr>
        <w:t>応答</w:t>
      </w:r>
      <w:r w:rsidRPr="002A232C">
        <w:rPr>
          <w:rFonts w:ascii="Yu Gothic" w:eastAsia="Yu Gothic" w:hAnsi="Yu Gothic"/>
          <w:lang w:eastAsia="ja-JP"/>
        </w:rPr>
        <w:br/>
      </w:r>
      <w:r w:rsidRPr="002A232C">
        <w:rPr>
          <w:rFonts w:ascii="Yu Gothic" w:eastAsia="Yu Gothic" w:hAnsi="Yu Gothic"/>
          <w:lang w:eastAsia="ja-JP"/>
        </w:rPr>
        <w:t>・</w:t>
      </w:r>
      <w:r w:rsidRPr="002A232C">
        <w:rPr>
          <w:rFonts w:ascii="Yu Gothic" w:eastAsia="Yu Gothic" w:hAnsi="Yu Gothic"/>
          <w:lang w:eastAsia="ja-JP"/>
        </w:rPr>
        <w:t xml:space="preserve"> HTTPS</w:t>
      </w:r>
      <w:r w:rsidRPr="002A232C">
        <w:rPr>
          <w:rFonts w:ascii="Yu Gothic" w:eastAsia="Yu Gothic" w:hAnsi="Yu Gothic"/>
          <w:lang w:eastAsia="ja-JP"/>
        </w:rPr>
        <w:t>有効</w:t>
      </w:r>
      <w:r w:rsidRPr="002A232C">
        <w:rPr>
          <w:rFonts w:ascii="Yu Gothic" w:eastAsia="Yu Gothic" w:hAnsi="Yu Gothic"/>
          <w:lang w:eastAsia="ja-JP"/>
        </w:rPr>
        <w:br/>
      </w:r>
      <w:r w:rsidRPr="002A232C">
        <w:rPr>
          <w:rFonts w:ascii="Yu Gothic" w:eastAsia="Yu Gothic" w:hAnsi="Yu Gothic"/>
          <w:lang w:eastAsia="ja-JP"/>
        </w:rPr>
        <w:t>・</w:t>
      </w:r>
      <w:r w:rsidRPr="002A232C">
        <w:rPr>
          <w:rFonts w:ascii="Yu Gothic" w:eastAsia="Yu Gothic" w:hAnsi="Yu Gothic"/>
          <w:lang w:eastAsia="ja-JP"/>
        </w:rPr>
        <w:t xml:space="preserve"> robots.txt </w:t>
      </w:r>
      <w:r w:rsidRPr="002A232C">
        <w:rPr>
          <w:rFonts w:ascii="Yu Gothic" w:eastAsia="Yu Gothic" w:hAnsi="Yu Gothic"/>
          <w:lang w:eastAsia="ja-JP"/>
        </w:rPr>
        <w:t>適用</w:t>
      </w:r>
      <w:r w:rsidRPr="002A232C">
        <w:rPr>
          <w:rFonts w:ascii="Yu Gothic" w:eastAsia="Yu Gothic" w:hAnsi="Yu Gothic"/>
          <w:lang w:eastAsia="ja-JP"/>
        </w:rPr>
        <w:br/>
      </w:r>
      <w:r w:rsidRPr="002A232C">
        <w:rPr>
          <w:rFonts w:ascii="Yu Gothic" w:eastAsia="Yu Gothic" w:hAnsi="Yu Gothic"/>
          <w:lang w:eastAsia="ja-JP"/>
        </w:rPr>
        <w:t>・</w:t>
      </w:r>
      <w:r w:rsidRPr="002A232C">
        <w:rPr>
          <w:rFonts w:ascii="Yu Gothic" w:eastAsia="Yu Gothic" w:hAnsi="Yu Gothic"/>
          <w:lang w:eastAsia="ja-JP"/>
        </w:rPr>
        <w:t xml:space="preserve"> </w:t>
      </w:r>
      <w:r w:rsidRPr="002A232C">
        <w:rPr>
          <w:rFonts w:ascii="Yu Gothic" w:eastAsia="Yu Gothic" w:hAnsi="Yu Gothic"/>
          <w:lang w:eastAsia="ja-JP"/>
        </w:rPr>
        <w:t>環境変数読み込み</w:t>
      </w:r>
      <w:r w:rsidRPr="002A232C">
        <w:rPr>
          <w:rFonts w:ascii="Yu Gothic" w:eastAsia="Yu Gothic" w:hAnsi="Yu Gothic"/>
          <w:lang w:eastAsia="ja-JP"/>
        </w:rPr>
        <w:br/>
      </w:r>
      <w:r w:rsidRPr="002A232C">
        <w:rPr>
          <w:rFonts w:ascii="Yu Gothic" w:eastAsia="Yu Gothic" w:hAnsi="Yu Gothic"/>
        </w:rPr>
        <w:t>・</w:t>
      </w:r>
      <w:r w:rsidRPr="002A232C">
        <w:rPr>
          <w:rFonts w:ascii="Yu Gothic" w:eastAsia="Yu Gothic" w:hAnsi="Yu Gothic"/>
          <w:lang w:eastAsia="ja-JP"/>
        </w:rPr>
        <w:t xml:space="preserve"> </w:t>
      </w:r>
      <w:r w:rsidRPr="002A232C">
        <w:rPr>
          <w:rFonts w:ascii="Yu Gothic" w:eastAsia="Yu Gothic" w:hAnsi="Yu Gothic"/>
          <w:lang w:eastAsia="ja-JP"/>
        </w:rPr>
        <w:t>キャッシュ回避設定</w:t>
      </w:r>
      <w:bookmarkStart w:id="0" w:name="_GoBack"/>
      <w:bookmarkEnd w:id="0"/>
    </w:p>
    <w:sectPr w:rsidR="00461F16" w:rsidRPr="002A23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232C"/>
    <w:rsid w:val="00326F90"/>
    <w:rsid w:val="00461F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73D7ED-82DA-4953-A08E-50057FB0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92C4DD-44D7-4816-BBC0-6DAA24BE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2025-10-20T09:06:00Z</dcterms:modified>
  <cp:category/>
</cp:coreProperties>
</file>